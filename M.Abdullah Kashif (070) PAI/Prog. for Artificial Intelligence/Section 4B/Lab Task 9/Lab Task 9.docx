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ECB" w:rsidRPr="00802ECB" w:rsidRDefault="00802ECB" w:rsidP="00802ECB">
      <w:pPr>
        <w:pBdr>
          <w:bottom w:val="single" w:sz="8" w:space="4" w:color="4472C4"/>
        </w:pBdr>
        <w:spacing w:after="300"/>
        <w:contextualSpacing/>
        <w:jc w:val="center"/>
        <w:rPr>
          <w:rFonts w:ascii="Times New Roman" w:eastAsia="Times New Roman" w:hAnsi="Times New Roman" w:cs="Times New Roman"/>
          <w:b/>
          <w:color w:val="323E4F"/>
          <w:spacing w:val="5"/>
          <w:kern w:val="28"/>
          <w:sz w:val="48"/>
          <w:szCs w:val="48"/>
        </w:rPr>
      </w:pPr>
      <w:r w:rsidRPr="00802ECB">
        <w:rPr>
          <w:rFonts w:ascii="Times New Roman" w:eastAsia="Times New Roman" w:hAnsi="Times New Roman" w:cs="Times New Roman"/>
          <w:color w:val="323E4F"/>
          <w:spacing w:val="5"/>
          <w:kern w:val="28"/>
          <w:sz w:val="36"/>
          <w:szCs w:val="36"/>
        </w:rPr>
        <w:br/>
      </w:r>
      <w:r w:rsidRPr="00802ECB">
        <w:rPr>
          <w:rFonts w:ascii="Times New Roman" w:eastAsia="Times New Roman" w:hAnsi="Times New Roman" w:cs="Times New Roman"/>
          <w:b/>
          <w:noProof/>
          <w:color w:val="323E4F"/>
          <w:spacing w:val="5"/>
          <w:kern w:val="28"/>
          <w:sz w:val="48"/>
          <w:szCs w:val="48"/>
        </w:rPr>
        <w:drawing>
          <wp:inline distT="0" distB="0" distL="0" distR="0" wp14:anchorId="432CCEE6" wp14:editId="290A352F">
            <wp:extent cx="143827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ECB" w:rsidRPr="00802ECB" w:rsidRDefault="00802ECB" w:rsidP="00802ECB">
      <w:pPr>
        <w:spacing w:before="240" w:after="160" w:line="259" w:lineRule="auto"/>
        <w:jc w:val="center"/>
        <w:rPr>
          <w:rFonts w:ascii="Times New Roman" w:eastAsia="Calibri" w:hAnsi="Times New Roman" w:cs="Times New Roman"/>
          <w:b/>
          <w:color w:val="9B299B"/>
          <w:sz w:val="48"/>
          <w:szCs w:val="48"/>
        </w:rPr>
      </w:pPr>
      <w:r w:rsidRPr="00802ECB">
        <w:rPr>
          <w:rFonts w:ascii="Times New Roman" w:eastAsia="Calibri" w:hAnsi="Times New Roman" w:cs="Times New Roman"/>
          <w:b/>
          <w:color w:val="9B299B"/>
          <w:sz w:val="48"/>
          <w:szCs w:val="48"/>
        </w:rPr>
        <w:t>Superior University Lahore</w:t>
      </w:r>
    </w:p>
    <w:p w:rsidR="00802ECB" w:rsidRPr="00802ECB" w:rsidRDefault="00802ECB" w:rsidP="00802ECB">
      <w:pPr>
        <w:pBdr>
          <w:bottom w:val="single" w:sz="4" w:space="1" w:color="auto"/>
        </w:pBdr>
        <w:spacing w:before="240" w:after="160" w:line="259" w:lineRule="auto"/>
        <w:jc w:val="center"/>
        <w:rPr>
          <w:rFonts w:ascii="Times New Roman" w:eastAsia="Calibri" w:hAnsi="Times New Roman" w:cs="Times New Roman"/>
          <w:b/>
          <w:color w:val="9B299B"/>
          <w:sz w:val="48"/>
          <w:szCs w:val="48"/>
        </w:rPr>
      </w:pPr>
    </w:p>
    <w:p w:rsidR="003C04B7" w:rsidRDefault="003C04B7" w:rsidP="00802E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802ECB" w:rsidRPr="003C04B7" w:rsidRDefault="003C0D04" w:rsidP="00802E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bCs/>
          <w:i/>
          <w:sz w:val="48"/>
          <w:szCs w:val="48"/>
          <w:u w:val="single"/>
        </w:rPr>
        <w:t>Lab Task # 9</w:t>
      </w:r>
    </w:p>
    <w:p w:rsidR="003C04B7" w:rsidRPr="00802ECB" w:rsidRDefault="003C04B7" w:rsidP="00802E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802ECB" w:rsidRPr="00802ECB" w:rsidRDefault="00802ECB" w:rsidP="00802ECB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36"/>
          <w:szCs w:val="36"/>
        </w:rPr>
      </w:pPr>
      <w:r w:rsidRPr="00802ECB">
        <w:rPr>
          <w:rFonts w:ascii="Calibri" w:eastAsia="Times New Roman" w:hAnsi="Calibri" w:cs="Calibri"/>
          <w:b/>
          <w:bCs/>
          <w:sz w:val="36"/>
          <w:szCs w:val="36"/>
        </w:rPr>
        <w:t>Name</w:t>
      </w:r>
      <w:r w:rsidRPr="00802E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Pr="00802ECB">
        <w:rPr>
          <w:rFonts w:ascii="Calibri" w:eastAsia="Times New Roman" w:hAnsi="Calibri" w:cs="Calibri"/>
          <w:bCs/>
          <w:sz w:val="36"/>
          <w:szCs w:val="36"/>
        </w:rPr>
        <w:t>Muhammad Abdullah Kashif</w:t>
      </w:r>
    </w:p>
    <w:p w:rsidR="00802ECB" w:rsidRPr="00802ECB" w:rsidRDefault="00802ECB" w:rsidP="00802ECB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36"/>
          <w:szCs w:val="36"/>
        </w:rPr>
      </w:pPr>
      <w:r w:rsidRPr="00802ECB">
        <w:rPr>
          <w:rFonts w:ascii="Calibri" w:eastAsia="Times New Roman" w:hAnsi="Calibri" w:cs="Calibri"/>
          <w:b/>
          <w:bCs/>
          <w:sz w:val="36"/>
          <w:szCs w:val="36"/>
        </w:rPr>
        <w:t>Roll No</w:t>
      </w:r>
      <w:r w:rsidRPr="00802ECB">
        <w:rPr>
          <w:rFonts w:ascii="Calibri" w:eastAsia="Times New Roman" w:hAnsi="Calibri" w:cs="Calibri"/>
          <w:bCs/>
          <w:sz w:val="36"/>
          <w:szCs w:val="36"/>
        </w:rPr>
        <w:t>: SU92-BSAIM-F23-070</w:t>
      </w:r>
    </w:p>
    <w:p w:rsidR="00802ECB" w:rsidRPr="00802ECB" w:rsidRDefault="00802ECB" w:rsidP="00802ECB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36"/>
          <w:szCs w:val="36"/>
        </w:rPr>
      </w:pPr>
      <w:r w:rsidRPr="00802ECB">
        <w:rPr>
          <w:rFonts w:ascii="Calibri" w:eastAsia="Times New Roman" w:hAnsi="Calibri" w:cs="Calibri"/>
          <w:b/>
          <w:bCs/>
          <w:sz w:val="36"/>
          <w:szCs w:val="36"/>
        </w:rPr>
        <w:t>Instructor</w:t>
      </w:r>
      <w:r w:rsidRPr="00802ECB">
        <w:rPr>
          <w:rFonts w:ascii="Calibri" w:eastAsia="Times New Roman" w:hAnsi="Calibri" w:cs="Calibri"/>
          <w:bCs/>
          <w:sz w:val="36"/>
          <w:szCs w:val="36"/>
        </w:rPr>
        <w:t>: Sir Rasikh Ali</w:t>
      </w:r>
    </w:p>
    <w:p w:rsidR="00802ECB" w:rsidRDefault="00802ECB" w:rsidP="00802ECB">
      <w:pPr>
        <w:pStyle w:val="Heading1"/>
      </w:pPr>
      <w:r w:rsidRPr="003C04B7">
        <w:rPr>
          <w:rFonts w:ascii="Calibri" w:eastAsia="Calibri" w:hAnsi="Calibri" w:cs="Calibri"/>
          <w:color w:val="auto"/>
          <w:sz w:val="36"/>
          <w:szCs w:val="36"/>
        </w:rPr>
        <w:t>Course</w:t>
      </w:r>
      <w:r w:rsidRPr="003C04B7">
        <w:rPr>
          <w:rFonts w:ascii="Calibri" w:eastAsia="Calibri" w:hAnsi="Calibri" w:cs="Calibri"/>
          <w:b w:val="0"/>
          <w:color w:val="auto"/>
          <w:sz w:val="36"/>
          <w:szCs w:val="36"/>
        </w:rPr>
        <w:t>: Programming for Artificial Intelligence (Lab)</w:t>
      </w:r>
      <w:r w:rsidRPr="00802ECB">
        <w:rPr>
          <w:rFonts w:ascii="Calibri" w:eastAsia="Calibri" w:hAnsi="Calibri" w:cs="Arial"/>
          <w:color w:val="auto"/>
          <w:sz w:val="32"/>
          <w:szCs w:val="32"/>
        </w:rPr>
        <w:br/>
      </w:r>
    </w:p>
    <w:p w:rsidR="003C0D04" w:rsidRPr="003C0D04" w:rsidRDefault="00F1432A" w:rsidP="003C0D04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</w:rPr>
      </w:pPr>
      <w:r>
        <w:rPr>
          <w:rFonts w:asciiTheme="majorHAnsi" w:eastAsia="Times New Roman" w:hAnsiTheme="majorHAnsi" w:cstheme="majorHAnsi"/>
          <w:b/>
          <w:bCs/>
          <w:kern w:val="36"/>
          <w:sz w:val="48"/>
          <w:szCs w:val="48"/>
        </w:rPr>
        <w:t>NLP Task: Information Extraction (Named Entity Recognition using Spacy)</w:t>
      </w:r>
      <w:bookmarkStart w:id="0" w:name="_GoBack"/>
      <w:bookmarkEnd w:id="0"/>
    </w:p>
    <w:p w:rsidR="003C0D04" w:rsidRPr="003C0D04" w:rsidRDefault="003C0D04" w:rsidP="003C0D04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3C0D04">
        <w:rPr>
          <w:rFonts w:asciiTheme="majorHAnsi" w:eastAsia="Times New Roman" w:hAnsiTheme="majorHAnsi" w:cstheme="majorHAnsi"/>
          <w:b/>
          <w:bCs/>
          <w:sz w:val="36"/>
          <w:szCs w:val="36"/>
        </w:rPr>
        <w:t>Step-by-Step Code Explanation</w:t>
      </w:r>
    </w:p>
    <w:p w:rsidR="003C0D04" w:rsidRPr="003C0D04" w:rsidRDefault="00F1432A" w:rsidP="003C0D04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lastRenderedPageBreak/>
        <w:pict>
          <v:rect id="_x0000_i1025" style="width:0;height:1.5pt" o:hralign="center" o:hrstd="t" o:hr="t" fillcolor="#a0a0a0" stroked="f"/>
        </w:pict>
      </w:r>
    </w:p>
    <w:p w:rsidR="003C0D04" w:rsidRPr="003C0D04" w:rsidRDefault="003C0D04" w:rsidP="003C0D04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3C0D04">
        <w:rPr>
          <w:rFonts w:asciiTheme="majorHAnsi" w:eastAsia="Times New Roman" w:hAnsiTheme="majorHAnsi" w:cstheme="majorHAnsi"/>
          <w:b/>
          <w:bCs/>
          <w:sz w:val="36"/>
          <w:szCs w:val="36"/>
        </w:rPr>
        <w:t>1. Import Required Libraries</w:t>
      </w:r>
    </w:p>
    <w:p w:rsidR="003C0D04" w:rsidRPr="003C0D04" w:rsidRDefault="003C0D04" w:rsidP="003C0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gramStart"/>
      <w:r w:rsidRPr="003C0D04">
        <w:rPr>
          <w:rFonts w:asciiTheme="majorHAnsi" w:eastAsia="Times New Roman" w:hAnsiTheme="majorHAnsi" w:cstheme="majorHAnsi"/>
          <w:sz w:val="20"/>
          <w:szCs w:val="20"/>
        </w:rPr>
        <w:t>import</w:t>
      </w:r>
      <w:proofErr w:type="gramEnd"/>
      <w:r w:rsidRPr="003C0D04">
        <w:rPr>
          <w:rFonts w:asciiTheme="majorHAnsi" w:eastAsia="Times New Roman" w:hAnsiTheme="majorHAnsi" w:cstheme="majorHAnsi"/>
          <w:sz w:val="20"/>
          <w:szCs w:val="20"/>
        </w:rPr>
        <w:t xml:space="preserve"> pandas as </w:t>
      </w:r>
      <w:proofErr w:type="spellStart"/>
      <w:r w:rsidRPr="003C0D04">
        <w:rPr>
          <w:rFonts w:asciiTheme="majorHAnsi" w:eastAsia="Times New Roman" w:hAnsiTheme="majorHAnsi" w:cstheme="majorHAnsi"/>
          <w:sz w:val="20"/>
          <w:szCs w:val="20"/>
        </w:rPr>
        <w:t>pd</w:t>
      </w:r>
      <w:proofErr w:type="spellEnd"/>
    </w:p>
    <w:p w:rsidR="003C0D04" w:rsidRPr="003C0D04" w:rsidRDefault="003C0D04" w:rsidP="003C0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gramStart"/>
      <w:r w:rsidRPr="003C0D04">
        <w:rPr>
          <w:rFonts w:asciiTheme="majorHAnsi" w:eastAsia="Times New Roman" w:hAnsiTheme="majorHAnsi" w:cstheme="majorHAnsi"/>
          <w:sz w:val="20"/>
          <w:szCs w:val="20"/>
        </w:rPr>
        <w:t>import</w:t>
      </w:r>
      <w:proofErr w:type="gramEnd"/>
      <w:r w:rsidRPr="003C0D04">
        <w:rPr>
          <w:rFonts w:asciiTheme="majorHAnsi" w:eastAsia="Times New Roman" w:hAnsiTheme="majorHAnsi" w:cstheme="majorHAnsi"/>
          <w:sz w:val="20"/>
          <w:szCs w:val="20"/>
        </w:rPr>
        <w:t xml:space="preserve"> spacy</w:t>
      </w:r>
    </w:p>
    <w:p w:rsidR="003C0D04" w:rsidRPr="003C0D04" w:rsidRDefault="003C0D04" w:rsidP="003C0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gramStart"/>
      <w:r w:rsidRPr="003C0D04">
        <w:rPr>
          <w:rFonts w:asciiTheme="majorHAnsi" w:eastAsia="Times New Roman" w:hAnsiTheme="majorHAnsi" w:cstheme="majorHAnsi"/>
          <w:sz w:val="20"/>
          <w:szCs w:val="20"/>
        </w:rPr>
        <w:t>from</w:t>
      </w:r>
      <w:proofErr w:type="gramEnd"/>
      <w:r w:rsidRPr="003C0D04">
        <w:rPr>
          <w:rFonts w:asciiTheme="majorHAnsi" w:eastAsia="Times New Roman" w:hAnsiTheme="majorHAnsi" w:cstheme="majorHAnsi"/>
          <w:sz w:val="20"/>
          <w:szCs w:val="20"/>
        </w:rPr>
        <w:t xml:space="preserve"> spacy import displacy</w:t>
      </w:r>
    </w:p>
    <w:p w:rsidR="003C0D04" w:rsidRPr="003C0D04" w:rsidRDefault="003C0D04" w:rsidP="003C0D0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3C0D04">
        <w:rPr>
          <w:rFonts w:asciiTheme="majorHAnsi" w:eastAsia="Times New Roman" w:hAnsiTheme="majorHAnsi" w:cstheme="majorHAnsi"/>
          <w:sz w:val="20"/>
          <w:szCs w:val="20"/>
        </w:rPr>
        <w:t>pandas</w:t>
      </w:r>
      <w:proofErr w:type="gramEnd"/>
      <w:r w:rsidRPr="003C0D04">
        <w:rPr>
          <w:rFonts w:asciiTheme="majorHAnsi" w:eastAsia="Times New Roman" w:hAnsiTheme="majorHAnsi" w:cstheme="majorHAnsi"/>
          <w:sz w:val="24"/>
          <w:szCs w:val="24"/>
        </w:rPr>
        <w:t>: Used to create a structured table (DataFrame) of extracted entities.</w:t>
      </w:r>
    </w:p>
    <w:p w:rsidR="003C0D04" w:rsidRPr="003C0D04" w:rsidRDefault="003C0D04" w:rsidP="003C0D0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3C0D04">
        <w:rPr>
          <w:rFonts w:asciiTheme="majorHAnsi" w:eastAsia="Times New Roman" w:hAnsiTheme="majorHAnsi" w:cstheme="majorHAnsi"/>
          <w:sz w:val="20"/>
          <w:szCs w:val="20"/>
        </w:rPr>
        <w:t>spacy</w:t>
      </w:r>
      <w:proofErr w:type="gramEnd"/>
      <w:r w:rsidRPr="003C0D04">
        <w:rPr>
          <w:rFonts w:asciiTheme="majorHAnsi" w:eastAsia="Times New Roman" w:hAnsiTheme="majorHAnsi" w:cstheme="majorHAnsi"/>
          <w:sz w:val="24"/>
          <w:szCs w:val="24"/>
        </w:rPr>
        <w:t>: The core NLP library used for processing and analyzing text.</w:t>
      </w:r>
    </w:p>
    <w:p w:rsidR="003C0D04" w:rsidRPr="003C0D04" w:rsidRDefault="003C0D04" w:rsidP="003C0D0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3C0D04">
        <w:rPr>
          <w:rFonts w:asciiTheme="majorHAnsi" w:eastAsia="Times New Roman" w:hAnsiTheme="majorHAnsi" w:cstheme="majorHAnsi"/>
          <w:sz w:val="20"/>
          <w:szCs w:val="20"/>
        </w:rPr>
        <w:t>displacy</w:t>
      </w:r>
      <w:proofErr w:type="gramEnd"/>
      <w:r w:rsidRPr="003C0D04">
        <w:rPr>
          <w:rFonts w:asciiTheme="majorHAnsi" w:eastAsia="Times New Roman" w:hAnsiTheme="majorHAnsi" w:cstheme="majorHAnsi"/>
          <w:sz w:val="24"/>
          <w:szCs w:val="24"/>
        </w:rPr>
        <w:t xml:space="preserve">: </w:t>
      </w:r>
      <w:proofErr w:type="spellStart"/>
      <w:r w:rsidRPr="003C0D04">
        <w:rPr>
          <w:rFonts w:asciiTheme="majorHAnsi" w:eastAsia="Times New Roman" w:hAnsiTheme="majorHAnsi" w:cstheme="majorHAnsi"/>
          <w:sz w:val="24"/>
          <w:szCs w:val="24"/>
        </w:rPr>
        <w:t>spaCy’s</w:t>
      </w:r>
      <w:proofErr w:type="spellEnd"/>
      <w:r w:rsidRPr="003C0D04">
        <w:rPr>
          <w:rFonts w:asciiTheme="majorHAnsi" w:eastAsia="Times New Roman" w:hAnsiTheme="majorHAnsi" w:cstheme="majorHAnsi"/>
          <w:sz w:val="24"/>
          <w:szCs w:val="24"/>
        </w:rPr>
        <w:t xml:space="preserve"> visualizer module to render named entities visually in HTML.</w:t>
      </w:r>
    </w:p>
    <w:p w:rsidR="003C0D04" w:rsidRPr="003C0D04" w:rsidRDefault="003C0D04" w:rsidP="003C0D04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3C0D04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2. Load </w:t>
      </w:r>
      <w:proofErr w:type="spellStart"/>
      <w:r w:rsidRPr="003C0D04">
        <w:rPr>
          <w:rFonts w:asciiTheme="majorHAnsi" w:eastAsia="Times New Roman" w:hAnsiTheme="majorHAnsi" w:cstheme="majorHAnsi"/>
          <w:b/>
          <w:bCs/>
          <w:sz w:val="36"/>
          <w:szCs w:val="36"/>
        </w:rPr>
        <w:t>spaCy</w:t>
      </w:r>
      <w:proofErr w:type="spellEnd"/>
      <w:r w:rsidRPr="003C0D04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Language Model</w:t>
      </w:r>
    </w:p>
    <w:p w:rsidR="003C0D04" w:rsidRPr="003C0D04" w:rsidRDefault="003C0D04" w:rsidP="003C0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proofErr w:type="gramStart"/>
      <w:r w:rsidRPr="003C0D04">
        <w:rPr>
          <w:rFonts w:asciiTheme="majorHAnsi" w:eastAsia="Times New Roman" w:hAnsiTheme="majorHAnsi" w:cstheme="majorHAnsi"/>
          <w:sz w:val="20"/>
          <w:szCs w:val="20"/>
        </w:rPr>
        <w:t>nlp</w:t>
      </w:r>
      <w:proofErr w:type="spellEnd"/>
      <w:proofErr w:type="gramEnd"/>
      <w:r w:rsidRPr="003C0D04">
        <w:rPr>
          <w:rFonts w:asciiTheme="majorHAnsi" w:eastAsia="Times New Roman" w:hAnsiTheme="majorHAnsi" w:cstheme="majorHAnsi"/>
          <w:sz w:val="20"/>
          <w:szCs w:val="20"/>
        </w:rPr>
        <w:t xml:space="preserve"> = </w:t>
      </w:r>
      <w:proofErr w:type="spellStart"/>
      <w:r w:rsidRPr="003C0D04">
        <w:rPr>
          <w:rFonts w:asciiTheme="majorHAnsi" w:eastAsia="Times New Roman" w:hAnsiTheme="majorHAnsi" w:cstheme="majorHAnsi"/>
          <w:sz w:val="20"/>
          <w:szCs w:val="20"/>
        </w:rPr>
        <w:t>spacy.load</w:t>
      </w:r>
      <w:proofErr w:type="spellEnd"/>
      <w:r w:rsidRPr="003C0D04">
        <w:rPr>
          <w:rFonts w:asciiTheme="majorHAnsi" w:eastAsia="Times New Roman" w:hAnsiTheme="majorHAnsi" w:cstheme="majorHAnsi"/>
          <w:sz w:val="20"/>
          <w:szCs w:val="20"/>
        </w:rPr>
        <w:t>("</w:t>
      </w:r>
      <w:proofErr w:type="spellStart"/>
      <w:r w:rsidRPr="003C0D04">
        <w:rPr>
          <w:rFonts w:asciiTheme="majorHAnsi" w:eastAsia="Times New Roman" w:hAnsiTheme="majorHAnsi" w:cstheme="majorHAnsi"/>
          <w:sz w:val="20"/>
          <w:szCs w:val="20"/>
        </w:rPr>
        <w:t>en_core_web_sm</w:t>
      </w:r>
      <w:proofErr w:type="spellEnd"/>
      <w:r w:rsidRPr="003C0D04">
        <w:rPr>
          <w:rFonts w:asciiTheme="majorHAnsi" w:eastAsia="Times New Roman" w:hAnsiTheme="majorHAnsi" w:cstheme="majorHAnsi"/>
          <w:sz w:val="20"/>
          <w:szCs w:val="20"/>
        </w:rPr>
        <w:t>")</w:t>
      </w:r>
    </w:p>
    <w:p w:rsidR="003C0D04" w:rsidRPr="003C0D04" w:rsidRDefault="003C0D04" w:rsidP="003C0D0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C0D04">
        <w:rPr>
          <w:rFonts w:asciiTheme="majorHAnsi" w:eastAsia="Times New Roman" w:hAnsiTheme="majorHAnsi" w:cstheme="majorHAnsi"/>
          <w:sz w:val="24"/>
          <w:szCs w:val="24"/>
        </w:rPr>
        <w:t xml:space="preserve">Loads the </w:t>
      </w:r>
      <w:r w:rsidRPr="003C0D04">
        <w:rPr>
          <w:rFonts w:asciiTheme="majorHAnsi" w:eastAsia="Times New Roman" w:hAnsiTheme="majorHAnsi" w:cstheme="majorHAnsi"/>
          <w:b/>
          <w:bCs/>
          <w:sz w:val="24"/>
          <w:szCs w:val="24"/>
        </w:rPr>
        <w:t>English small model</w:t>
      </w:r>
      <w:r w:rsidRPr="003C0D04">
        <w:rPr>
          <w:rFonts w:asciiTheme="majorHAnsi" w:eastAsia="Times New Roman" w:hAnsiTheme="majorHAnsi" w:cstheme="majorHAnsi"/>
          <w:sz w:val="24"/>
          <w:szCs w:val="24"/>
        </w:rPr>
        <w:t xml:space="preserve"> that contains vocabulary, syntax, and trained pipelines for tasks like part-of-speech tagging and named entity recognition.</w:t>
      </w:r>
    </w:p>
    <w:p w:rsidR="003C0D04" w:rsidRPr="003C0D04" w:rsidRDefault="003C0D04" w:rsidP="003C0D0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C0D04">
        <w:rPr>
          <w:rFonts w:asciiTheme="majorHAnsi" w:eastAsia="Times New Roman" w:hAnsiTheme="majorHAnsi" w:cstheme="majorHAnsi"/>
          <w:sz w:val="24"/>
          <w:szCs w:val="24"/>
        </w:rPr>
        <w:t>Make sure you have it installed with:</w:t>
      </w:r>
    </w:p>
    <w:p w:rsidR="003C0D04" w:rsidRPr="003C0D04" w:rsidRDefault="003C0D04" w:rsidP="003C0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sz w:val="20"/>
          <w:szCs w:val="20"/>
        </w:rPr>
      </w:pPr>
      <w:proofErr w:type="gramStart"/>
      <w:r w:rsidRPr="003C0D04">
        <w:rPr>
          <w:rFonts w:asciiTheme="majorHAnsi" w:eastAsia="Times New Roman" w:hAnsiTheme="majorHAnsi" w:cstheme="majorHAnsi"/>
          <w:sz w:val="20"/>
          <w:szCs w:val="20"/>
        </w:rPr>
        <w:t>bash</w:t>
      </w:r>
      <w:proofErr w:type="gramEnd"/>
    </w:p>
    <w:p w:rsidR="003C0D04" w:rsidRPr="003C0D04" w:rsidRDefault="003C0D04" w:rsidP="003C0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3C0D04">
        <w:rPr>
          <w:rFonts w:asciiTheme="majorHAnsi" w:eastAsia="Times New Roman" w:hAnsiTheme="majorHAnsi" w:cstheme="majorHAnsi"/>
          <w:sz w:val="20"/>
          <w:szCs w:val="20"/>
        </w:rPr>
        <w:t>CopyEdit</w:t>
      </w:r>
      <w:proofErr w:type="spellEnd"/>
    </w:p>
    <w:p w:rsidR="003C0D04" w:rsidRPr="003C0D04" w:rsidRDefault="003C0D04" w:rsidP="003C0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sz w:val="20"/>
          <w:szCs w:val="20"/>
        </w:rPr>
      </w:pPr>
      <w:proofErr w:type="gramStart"/>
      <w:r w:rsidRPr="003C0D04">
        <w:rPr>
          <w:rFonts w:asciiTheme="majorHAnsi" w:eastAsia="Times New Roman" w:hAnsiTheme="majorHAnsi" w:cstheme="majorHAnsi"/>
          <w:sz w:val="20"/>
          <w:szCs w:val="20"/>
        </w:rPr>
        <w:t>python</w:t>
      </w:r>
      <w:proofErr w:type="gramEnd"/>
      <w:r w:rsidRPr="003C0D04">
        <w:rPr>
          <w:rFonts w:asciiTheme="majorHAnsi" w:eastAsia="Times New Roman" w:hAnsiTheme="majorHAnsi" w:cstheme="majorHAnsi"/>
          <w:sz w:val="20"/>
          <w:szCs w:val="20"/>
        </w:rPr>
        <w:t xml:space="preserve"> -m spacy download </w:t>
      </w:r>
      <w:proofErr w:type="spellStart"/>
      <w:r w:rsidRPr="003C0D04">
        <w:rPr>
          <w:rFonts w:asciiTheme="majorHAnsi" w:eastAsia="Times New Roman" w:hAnsiTheme="majorHAnsi" w:cstheme="majorHAnsi"/>
          <w:sz w:val="20"/>
          <w:szCs w:val="20"/>
        </w:rPr>
        <w:t>en_core_web_sm</w:t>
      </w:r>
      <w:proofErr w:type="spellEnd"/>
    </w:p>
    <w:p w:rsidR="003C0D04" w:rsidRPr="003C0D04" w:rsidRDefault="003C0D04" w:rsidP="003C0D04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3C0D04">
        <w:rPr>
          <w:rFonts w:asciiTheme="majorHAnsi" w:eastAsia="Times New Roman" w:hAnsiTheme="majorHAnsi" w:cstheme="majorHAnsi"/>
          <w:b/>
          <w:bCs/>
          <w:sz w:val="36"/>
          <w:szCs w:val="36"/>
        </w:rPr>
        <w:t>3. Input Text Content</w:t>
      </w:r>
    </w:p>
    <w:p w:rsidR="003C0D04" w:rsidRPr="003C0D04" w:rsidRDefault="003C0D04" w:rsidP="003C0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gramStart"/>
      <w:r w:rsidRPr="003C0D04">
        <w:rPr>
          <w:rFonts w:asciiTheme="majorHAnsi" w:eastAsia="Times New Roman" w:hAnsiTheme="majorHAnsi" w:cstheme="majorHAnsi"/>
          <w:sz w:val="20"/>
          <w:szCs w:val="20"/>
        </w:rPr>
        <w:t>content</w:t>
      </w:r>
      <w:proofErr w:type="gramEnd"/>
      <w:r w:rsidRPr="003C0D04">
        <w:rPr>
          <w:rFonts w:asciiTheme="majorHAnsi" w:eastAsia="Times New Roman" w:hAnsiTheme="majorHAnsi" w:cstheme="majorHAnsi"/>
          <w:sz w:val="20"/>
          <w:szCs w:val="20"/>
        </w:rPr>
        <w:t xml:space="preserve"> = """</w:t>
      </w:r>
      <w:proofErr w:type="spellStart"/>
      <w:r w:rsidRPr="003C0D04">
        <w:rPr>
          <w:rFonts w:asciiTheme="majorHAnsi" w:eastAsia="Times New Roman" w:hAnsiTheme="majorHAnsi" w:cstheme="majorHAnsi"/>
          <w:sz w:val="20"/>
          <w:szCs w:val="20"/>
        </w:rPr>
        <w:t>Trinamool</w:t>
      </w:r>
      <w:proofErr w:type="spellEnd"/>
      <w:r w:rsidRPr="003C0D04">
        <w:rPr>
          <w:rFonts w:asciiTheme="majorHAnsi" w:eastAsia="Times New Roman" w:hAnsiTheme="majorHAnsi" w:cstheme="majorHAnsi"/>
          <w:sz w:val="20"/>
          <w:szCs w:val="20"/>
        </w:rPr>
        <w:t xml:space="preserve"> Congress leader </w:t>
      </w:r>
      <w:proofErr w:type="spellStart"/>
      <w:r w:rsidRPr="003C0D04">
        <w:rPr>
          <w:rFonts w:asciiTheme="majorHAnsi" w:eastAsia="Times New Roman" w:hAnsiTheme="majorHAnsi" w:cstheme="majorHAnsi"/>
          <w:sz w:val="20"/>
          <w:szCs w:val="20"/>
        </w:rPr>
        <w:t>Mahua</w:t>
      </w:r>
      <w:proofErr w:type="spellEnd"/>
      <w:r w:rsidRPr="003C0D04">
        <w:rPr>
          <w:rFonts w:asciiTheme="majorHAnsi" w:eastAsia="Times New Roman" w:hAnsiTheme="majorHAnsi" w:cstheme="majorHAnsi"/>
          <w:sz w:val="20"/>
          <w:szCs w:val="20"/>
        </w:rPr>
        <w:t xml:space="preserve"> Moitra has moved the Supreme Court ..."""</w:t>
      </w:r>
    </w:p>
    <w:p w:rsidR="003C0D04" w:rsidRPr="003C0D04" w:rsidRDefault="003C0D04" w:rsidP="003C0D0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C0D04">
        <w:rPr>
          <w:rFonts w:asciiTheme="majorHAnsi" w:eastAsia="Times New Roman" w:hAnsiTheme="majorHAnsi" w:cstheme="majorHAnsi"/>
          <w:sz w:val="24"/>
          <w:szCs w:val="24"/>
        </w:rPr>
        <w:t>This is a sample paragraph mentioning political entities, persons, and organizations.</w:t>
      </w:r>
    </w:p>
    <w:p w:rsidR="003C0D04" w:rsidRPr="003C0D04" w:rsidRDefault="003C0D04" w:rsidP="003C0D0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C0D04">
        <w:rPr>
          <w:rFonts w:asciiTheme="majorHAnsi" w:eastAsia="Times New Roman" w:hAnsiTheme="majorHAnsi" w:cstheme="majorHAnsi"/>
          <w:sz w:val="24"/>
          <w:szCs w:val="24"/>
        </w:rPr>
        <w:t>The model will extract named entities from this text.</w:t>
      </w:r>
    </w:p>
    <w:p w:rsidR="003C0D04" w:rsidRPr="003C0D04" w:rsidRDefault="003C0D04" w:rsidP="003C0D04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3C0D04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4. Process the Text with </w:t>
      </w:r>
      <w:proofErr w:type="spellStart"/>
      <w:r w:rsidRPr="003C0D04">
        <w:rPr>
          <w:rFonts w:asciiTheme="majorHAnsi" w:eastAsia="Times New Roman" w:hAnsiTheme="majorHAnsi" w:cstheme="majorHAnsi"/>
          <w:b/>
          <w:bCs/>
          <w:sz w:val="36"/>
          <w:szCs w:val="36"/>
        </w:rPr>
        <w:t>spaCy</w:t>
      </w:r>
      <w:proofErr w:type="spellEnd"/>
    </w:p>
    <w:p w:rsidR="003C0D04" w:rsidRPr="003C0D04" w:rsidRDefault="003C0D04" w:rsidP="003C0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gramStart"/>
      <w:r w:rsidRPr="003C0D04">
        <w:rPr>
          <w:rFonts w:asciiTheme="majorHAnsi" w:eastAsia="Times New Roman" w:hAnsiTheme="majorHAnsi" w:cstheme="majorHAnsi"/>
          <w:sz w:val="20"/>
          <w:szCs w:val="20"/>
        </w:rPr>
        <w:t>doc</w:t>
      </w:r>
      <w:proofErr w:type="gramEnd"/>
      <w:r w:rsidRPr="003C0D04">
        <w:rPr>
          <w:rFonts w:asciiTheme="majorHAnsi" w:eastAsia="Times New Roman" w:hAnsiTheme="majorHAnsi" w:cstheme="majorHAnsi"/>
          <w:sz w:val="20"/>
          <w:szCs w:val="20"/>
        </w:rPr>
        <w:t xml:space="preserve"> = </w:t>
      </w:r>
      <w:proofErr w:type="spellStart"/>
      <w:r w:rsidRPr="003C0D04">
        <w:rPr>
          <w:rFonts w:asciiTheme="majorHAnsi" w:eastAsia="Times New Roman" w:hAnsiTheme="majorHAnsi" w:cstheme="majorHAnsi"/>
          <w:sz w:val="20"/>
          <w:szCs w:val="20"/>
        </w:rPr>
        <w:t>nlp</w:t>
      </w:r>
      <w:proofErr w:type="spellEnd"/>
      <w:r w:rsidRPr="003C0D04">
        <w:rPr>
          <w:rFonts w:asciiTheme="majorHAnsi" w:eastAsia="Times New Roman" w:hAnsiTheme="majorHAnsi" w:cstheme="majorHAnsi"/>
          <w:sz w:val="20"/>
          <w:szCs w:val="20"/>
        </w:rPr>
        <w:t>(content)</w:t>
      </w:r>
    </w:p>
    <w:p w:rsidR="003C0D04" w:rsidRPr="003C0D04" w:rsidRDefault="003C0D04" w:rsidP="003C0D0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C0D04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proofErr w:type="spellStart"/>
      <w:proofErr w:type="gramStart"/>
      <w:r w:rsidRPr="003C0D04">
        <w:rPr>
          <w:rFonts w:asciiTheme="majorHAnsi" w:eastAsia="Times New Roman" w:hAnsiTheme="majorHAnsi" w:cstheme="majorHAnsi"/>
          <w:sz w:val="20"/>
          <w:szCs w:val="20"/>
        </w:rPr>
        <w:t>nlp</w:t>
      </w:r>
      <w:proofErr w:type="spellEnd"/>
      <w:r w:rsidRPr="003C0D04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3C0D04">
        <w:rPr>
          <w:rFonts w:asciiTheme="majorHAnsi" w:eastAsia="Times New Roman" w:hAnsiTheme="majorHAnsi" w:cstheme="majorHAnsi"/>
          <w:sz w:val="20"/>
          <w:szCs w:val="20"/>
        </w:rPr>
        <w:t>)</w:t>
      </w:r>
      <w:r w:rsidRPr="003C0D04">
        <w:rPr>
          <w:rFonts w:asciiTheme="majorHAnsi" w:eastAsia="Times New Roman" w:hAnsiTheme="majorHAnsi" w:cstheme="majorHAnsi"/>
          <w:sz w:val="24"/>
          <w:szCs w:val="24"/>
        </w:rPr>
        <w:t xml:space="preserve"> function processes the text and returns a </w:t>
      </w:r>
      <w:r w:rsidRPr="003C0D04">
        <w:rPr>
          <w:rFonts w:asciiTheme="majorHAnsi" w:eastAsia="Times New Roman" w:hAnsiTheme="majorHAnsi" w:cstheme="majorHAnsi"/>
          <w:sz w:val="20"/>
          <w:szCs w:val="20"/>
        </w:rPr>
        <w:t>Doc</w:t>
      </w:r>
      <w:r w:rsidRPr="003C0D04">
        <w:rPr>
          <w:rFonts w:asciiTheme="majorHAnsi" w:eastAsia="Times New Roman" w:hAnsiTheme="majorHAnsi" w:cstheme="majorHAnsi"/>
          <w:sz w:val="24"/>
          <w:szCs w:val="24"/>
        </w:rPr>
        <w:t xml:space="preserve"> object that contains linguistic annotations and entities.</w:t>
      </w:r>
    </w:p>
    <w:p w:rsidR="003C0D04" w:rsidRPr="003C0D04" w:rsidRDefault="003C0D04" w:rsidP="003C0D04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3C0D04">
        <w:rPr>
          <w:rFonts w:asciiTheme="majorHAnsi" w:eastAsia="Times New Roman" w:hAnsiTheme="majorHAnsi" w:cstheme="majorHAnsi"/>
          <w:b/>
          <w:bCs/>
          <w:sz w:val="36"/>
          <w:szCs w:val="36"/>
        </w:rPr>
        <w:t>5. Print Named Entities</w:t>
      </w:r>
    </w:p>
    <w:p w:rsidR="003C0D04" w:rsidRPr="003C0D04" w:rsidRDefault="003C0D04" w:rsidP="003C0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gramStart"/>
      <w:r w:rsidRPr="003C0D04">
        <w:rPr>
          <w:rFonts w:asciiTheme="majorHAnsi" w:eastAsia="Times New Roman" w:hAnsiTheme="majorHAnsi" w:cstheme="majorHAnsi"/>
          <w:sz w:val="20"/>
          <w:szCs w:val="20"/>
        </w:rPr>
        <w:t>print(</w:t>
      </w:r>
      <w:proofErr w:type="gramEnd"/>
      <w:r w:rsidRPr="003C0D04">
        <w:rPr>
          <w:rFonts w:asciiTheme="majorHAnsi" w:eastAsia="Times New Roman" w:hAnsiTheme="majorHAnsi" w:cstheme="majorHAnsi"/>
          <w:sz w:val="20"/>
          <w:szCs w:val="20"/>
        </w:rPr>
        <w:t>"\</w:t>
      </w:r>
      <w:proofErr w:type="spellStart"/>
      <w:r w:rsidRPr="003C0D04">
        <w:rPr>
          <w:rFonts w:asciiTheme="majorHAnsi" w:eastAsia="Times New Roman" w:hAnsiTheme="majorHAnsi" w:cstheme="majorHAnsi"/>
          <w:sz w:val="20"/>
          <w:szCs w:val="20"/>
        </w:rPr>
        <w:t>nNamed</w:t>
      </w:r>
      <w:proofErr w:type="spellEnd"/>
      <w:r w:rsidRPr="003C0D04">
        <w:rPr>
          <w:rFonts w:asciiTheme="majorHAnsi" w:eastAsia="Times New Roman" w:hAnsiTheme="majorHAnsi" w:cstheme="majorHAnsi"/>
          <w:sz w:val="20"/>
          <w:szCs w:val="20"/>
        </w:rPr>
        <w:t xml:space="preserve"> Entities:")</w:t>
      </w:r>
    </w:p>
    <w:p w:rsidR="003C0D04" w:rsidRPr="003C0D04" w:rsidRDefault="003C0D04" w:rsidP="003C0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gramStart"/>
      <w:r w:rsidRPr="003C0D04">
        <w:rPr>
          <w:rFonts w:asciiTheme="majorHAnsi" w:eastAsia="Times New Roman" w:hAnsiTheme="majorHAnsi" w:cstheme="majorHAnsi"/>
          <w:sz w:val="20"/>
          <w:szCs w:val="20"/>
        </w:rPr>
        <w:t>for</w:t>
      </w:r>
      <w:proofErr w:type="gramEnd"/>
      <w:r w:rsidRPr="003C0D04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3C0D04">
        <w:rPr>
          <w:rFonts w:asciiTheme="majorHAnsi" w:eastAsia="Times New Roman" w:hAnsiTheme="majorHAnsi" w:cstheme="majorHAnsi"/>
          <w:sz w:val="20"/>
          <w:szCs w:val="20"/>
        </w:rPr>
        <w:t>ent</w:t>
      </w:r>
      <w:proofErr w:type="spellEnd"/>
      <w:r w:rsidRPr="003C0D04">
        <w:rPr>
          <w:rFonts w:asciiTheme="majorHAnsi" w:eastAsia="Times New Roman" w:hAnsiTheme="majorHAnsi" w:cstheme="majorHAnsi"/>
          <w:sz w:val="20"/>
          <w:szCs w:val="20"/>
        </w:rPr>
        <w:t xml:space="preserve"> in </w:t>
      </w:r>
      <w:proofErr w:type="spellStart"/>
      <w:r w:rsidRPr="003C0D04">
        <w:rPr>
          <w:rFonts w:asciiTheme="majorHAnsi" w:eastAsia="Times New Roman" w:hAnsiTheme="majorHAnsi" w:cstheme="majorHAnsi"/>
          <w:sz w:val="20"/>
          <w:szCs w:val="20"/>
        </w:rPr>
        <w:t>doc.ents</w:t>
      </w:r>
      <w:proofErr w:type="spellEnd"/>
      <w:r w:rsidRPr="003C0D04">
        <w:rPr>
          <w:rFonts w:asciiTheme="majorHAnsi" w:eastAsia="Times New Roman" w:hAnsiTheme="majorHAnsi" w:cstheme="majorHAnsi"/>
          <w:sz w:val="20"/>
          <w:szCs w:val="20"/>
        </w:rPr>
        <w:t>:</w:t>
      </w:r>
    </w:p>
    <w:p w:rsidR="003C0D04" w:rsidRPr="003C0D04" w:rsidRDefault="003C0D04" w:rsidP="003C0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3C0D04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gramStart"/>
      <w:r w:rsidRPr="003C0D04">
        <w:rPr>
          <w:rFonts w:asciiTheme="majorHAnsi" w:eastAsia="Times New Roman" w:hAnsiTheme="majorHAnsi" w:cstheme="majorHAnsi"/>
          <w:sz w:val="20"/>
          <w:szCs w:val="20"/>
        </w:rPr>
        <w:t>print(</w:t>
      </w:r>
      <w:proofErr w:type="gramEnd"/>
      <w:r w:rsidRPr="003C0D04">
        <w:rPr>
          <w:rFonts w:asciiTheme="majorHAnsi" w:eastAsia="Times New Roman" w:hAnsiTheme="majorHAnsi" w:cstheme="majorHAnsi"/>
          <w:sz w:val="20"/>
          <w:szCs w:val="20"/>
        </w:rPr>
        <w:t>f"{</w:t>
      </w:r>
      <w:proofErr w:type="spellStart"/>
      <w:r w:rsidRPr="003C0D04">
        <w:rPr>
          <w:rFonts w:asciiTheme="majorHAnsi" w:eastAsia="Times New Roman" w:hAnsiTheme="majorHAnsi" w:cstheme="majorHAnsi"/>
          <w:sz w:val="20"/>
          <w:szCs w:val="20"/>
        </w:rPr>
        <w:t>ent.text</w:t>
      </w:r>
      <w:proofErr w:type="spellEnd"/>
      <w:r w:rsidRPr="003C0D04">
        <w:rPr>
          <w:rFonts w:asciiTheme="majorHAnsi" w:eastAsia="Times New Roman" w:hAnsiTheme="majorHAnsi" w:cstheme="majorHAnsi"/>
          <w:sz w:val="20"/>
          <w:szCs w:val="20"/>
        </w:rPr>
        <w:t>:&lt;30} Start: {</w:t>
      </w:r>
      <w:proofErr w:type="spellStart"/>
      <w:r w:rsidRPr="003C0D04">
        <w:rPr>
          <w:rFonts w:asciiTheme="majorHAnsi" w:eastAsia="Times New Roman" w:hAnsiTheme="majorHAnsi" w:cstheme="majorHAnsi"/>
          <w:sz w:val="20"/>
          <w:szCs w:val="20"/>
        </w:rPr>
        <w:t>ent.start_char</w:t>
      </w:r>
      <w:proofErr w:type="spellEnd"/>
      <w:r w:rsidRPr="003C0D04">
        <w:rPr>
          <w:rFonts w:asciiTheme="majorHAnsi" w:eastAsia="Times New Roman" w:hAnsiTheme="majorHAnsi" w:cstheme="majorHAnsi"/>
          <w:sz w:val="20"/>
          <w:szCs w:val="20"/>
        </w:rPr>
        <w:t>:&lt;3} End: {</w:t>
      </w:r>
      <w:proofErr w:type="spellStart"/>
      <w:r w:rsidRPr="003C0D04">
        <w:rPr>
          <w:rFonts w:asciiTheme="majorHAnsi" w:eastAsia="Times New Roman" w:hAnsiTheme="majorHAnsi" w:cstheme="majorHAnsi"/>
          <w:sz w:val="20"/>
          <w:szCs w:val="20"/>
        </w:rPr>
        <w:t>ent.end_char</w:t>
      </w:r>
      <w:proofErr w:type="spellEnd"/>
      <w:r w:rsidRPr="003C0D04">
        <w:rPr>
          <w:rFonts w:asciiTheme="majorHAnsi" w:eastAsia="Times New Roman" w:hAnsiTheme="majorHAnsi" w:cstheme="majorHAnsi"/>
          <w:sz w:val="20"/>
          <w:szCs w:val="20"/>
        </w:rPr>
        <w:t>:&lt;3} Label: {</w:t>
      </w:r>
      <w:proofErr w:type="spellStart"/>
      <w:r w:rsidRPr="003C0D04">
        <w:rPr>
          <w:rFonts w:asciiTheme="majorHAnsi" w:eastAsia="Times New Roman" w:hAnsiTheme="majorHAnsi" w:cstheme="majorHAnsi"/>
          <w:sz w:val="20"/>
          <w:szCs w:val="20"/>
        </w:rPr>
        <w:t>ent.label</w:t>
      </w:r>
      <w:proofErr w:type="spellEnd"/>
      <w:r w:rsidRPr="003C0D04">
        <w:rPr>
          <w:rFonts w:asciiTheme="majorHAnsi" w:eastAsia="Times New Roman" w:hAnsiTheme="majorHAnsi" w:cstheme="majorHAnsi"/>
          <w:sz w:val="20"/>
          <w:szCs w:val="20"/>
        </w:rPr>
        <w:t>_}")</w:t>
      </w:r>
    </w:p>
    <w:p w:rsidR="003C0D04" w:rsidRPr="003C0D04" w:rsidRDefault="003C0D04" w:rsidP="003C0D0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C0D04">
        <w:rPr>
          <w:rFonts w:asciiTheme="majorHAnsi" w:eastAsia="Times New Roman" w:hAnsiTheme="majorHAnsi" w:cstheme="majorHAnsi"/>
          <w:sz w:val="24"/>
          <w:szCs w:val="24"/>
        </w:rPr>
        <w:lastRenderedPageBreak/>
        <w:t>Iterates through each named entity in the document.</w:t>
      </w:r>
    </w:p>
    <w:p w:rsidR="003C0D04" w:rsidRPr="003C0D04" w:rsidRDefault="003C0D04" w:rsidP="003C0D0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C0D04">
        <w:rPr>
          <w:rFonts w:asciiTheme="majorHAnsi" w:eastAsia="Times New Roman" w:hAnsiTheme="majorHAnsi" w:cstheme="majorHAnsi"/>
          <w:sz w:val="24"/>
          <w:szCs w:val="24"/>
        </w:rPr>
        <w:t>Prints:</w:t>
      </w:r>
    </w:p>
    <w:p w:rsidR="003C0D04" w:rsidRPr="003C0D04" w:rsidRDefault="003C0D04" w:rsidP="003C0D0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C0D04">
        <w:rPr>
          <w:rFonts w:asciiTheme="majorHAnsi" w:eastAsia="Times New Roman" w:hAnsiTheme="majorHAnsi" w:cstheme="majorHAnsi"/>
          <w:sz w:val="24"/>
          <w:szCs w:val="24"/>
        </w:rPr>
        <w:t>The entity text (e.g., "</w:t>
      </w:r>
      <w:proofErr w:type="spellStart"/>
      <w:r w:rsidRPr="003C0D04">
        <w:rPr>
          <w:rFonts w:asciiTheme="majorHAnsi" w:eastAsia="Times New Roman" w:hAnsiTheme="majorHAnsi" w:cstheme="majorHAnsi"/>
          <w:sz w:val="24"/>
          <w:szCs w:val="24"/>
        </w:rPr>
        <w:t>Mahua</w:t>
      </w:r>
      <w:proofErr w:type="spellEnd"/>
      <w:r w:rsidRPr="003C0D04">
        <w:rPr>
          <w:rFonts w:asciiTheme="majorHAnsi" w:eastAsia="Times New Roman" w:hAnsiTheme="majorHAnsi" w:cstheme="majorHAnsi"/>
          <w:sz w:val="24"/>
          <w:szCs w:val="24"/>
        </w:rPr>
        <w:t xml:space="preserve"> Moitra")</w:t>
      </w:r>
    </w:p>
    <w:p w:rsidR="003C0D04" w:rsidRPr="003C0D04" w:rsidRDefault="003C0D04" w:rsidP="003C0D0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C0D04">
        <w:rPr>
          <w:rFonts w:asciiTheme="majorHAnsi" w:eastAsia="Times New Roman" w:hAnsiTheme="majorHAnsi" w:cstheme="majorHAnsi"/>
          <w:sz w:val="24"/>
          <w:szCs w:val="24"/>
        </w:rPr>
        <w:t>Its start and end character positions in the original text</w:t>
      </w:r>
    </w:p>
    <w:p w:rsidR="003C0D04" w:rsidRPr="003C0D04" w:rsidRDefault="003C0D04" w:rsidP="003C0D0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C0D04">
        <w:rPr>
          <w:rFonts w:asciiTheme="majorHAnsi" w:eastAsia="Times New Roman" w:hAnsiTheme="majorHAnsi" w:cstheme="majorHAnsi"/>
          <w:sz w:val="24"/>
          <w:szCs w:val="24"/>
        </w:rPr>
        <w:t xml:space="preserve">Its label (e.g., </w:t>
      </w:r>
      <w:r w:rsidRPr="003C0D04">
        <w:rPr>
          <w:rFonts w:asciiTheme="majorHAnsi" w:eastAsia="Times New Roman" w:hAnsiTheme="majorHAnsi" w:cstheme="majorHAnsi"/>
          <w:sz w:val="20"/>
          <w:szCs w:val="20"/>
        </w:rPr>
        <w:t>PERSON</w:t>
      </w:r>
      <w:r w:rsidRPr="003C0D04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 w:rsidRPr="003C0D04">
        <w:rPr>
          <w:rFonts w:asciiTheme="majorHAnsi" w:eastAsia="Times New Roman" w:hAnsiTheme="majorHAnsi" w:cstheme="majorHAnsi"/>
          <w:sz w:val="20"/>
          <w:szCs w:val="20"/>
        </w:rPr>
        <w:t>ORG</w:t>
      </w:r>
      <w:r w:rsidRPr="003C0D04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 w:rsidRPr="003C0D04">
        <w:rPr>
          <w:rFonts w:asciiTheme="majorHAnsi" w:eastAsia="Times New Roman" w:hAnsiTheme="majorHAnsi" w:cstheme="majorHAnsi"/>
          <w:sz w:val="20"/>
          <w:szCs w:val="20"/>
        </w:rPr>
        <w:t>GPE</w:t>
      </w:r>
      <w:r w:rsidRPr="003C0D04">
        <w:rPr>
          <w:rFonts w:asciiTheme="majorHAnsi" w:eastAsia="Times New Roman" w:hAnsiTheme="majorHAnsi" w:cstheme="majorHAnsi"/>
          <w:sz w:val="24"/>
          <w:szCs w:val="24"/>
        </w:rPr>
        <w:t>)</w:t>
      </w:r>
    </w:p>
    <w:p w:rsidR="003C0D04" w:rsidRPr="003C0D04" w:rsidRDefault="003C0D04" w:rsidP="003C0D04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3C0D04">
        <w:rPr>
          <w:rFonts w:asciiTheme="majorHAnsi" w:eastAsia="Times New Roman" w:hAnsiTheme="majorHAnsi" w:cstheme="majorHAnsi"/>
          <w:b/>
          <w:bCs/>
          <w:sz w:val="36"/>
          <w:szCs w:val="36"/>
        </w:rPr>
        <w:t>6. Create DataFrame of Entities</w:t>
      </w:r>
    </w:p>
    <w:p w:rsidR="003C0D04" w:rsidRPr="003C0D04" w:rsidRDefault="003C0D04" w:rsidP="003C0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gramStart"/>
      <w:r w:rsidRPr="003C0D04">
        <w:rPr>
          <w:rFonts w:asciiTheme="majorHAnsi" w:eastAsia="Times New Roman" w:hAnsiTheme="majorHAnsi" w:cstheme="majorHAnsi"/>
          <w:sz w:val="20"/>
          <w:szCs w:val="20"/>
        </w:rPr>
        <w:t>entities</w:t>
      </w:r>
      <w:proofErr w:type="gramEnd"/>
      <w:r w:rsidRPr="003C0D04">
        <w:rPr>
          <w:rFonts w:asciiTheme="majorHAnsi" w:eastAsia="Times New Roman" w:hAnsiTheme="majorHAnsi" w:cstheme="majorHAnsi"/>
          <w:sz w:val="20"/>
          <w:szCs w:val="20"/>
        </w:rPr>
        <w:t xml:space="preserve"> = [(</w:t>
      </w:r>
      <w:proofErr w:type="spellStart"/>
      <w:r w:rsidRPr="003C0D04">
        <w:rPr>
          <w:rFonts w:asciiTheme="majorHAnsi" w:eastAsia="Times New Roman" w:hAnsiTheme="majorHAnsi" w:cstheme="majorHAnsi"/>
          <w:sz w:val="20"/>
          <w:szCs w:val="20"/>
        </w:rPr>
        <w:t>ent.text</w:t>
      </w:r>
      <w:proofErr w:type="spellEnd"/>
      <w:r w:rsidRPr="003C0D04">
        <w:rPr>
          <w:rFonts w:asciiTheme="majorHAnsi" w:eastAsia="Times New Roman" w:hAnsiTheme="majorHAnsi" w:cstheme="majorHAnsi"/>
          <w:sz w:val="20"/>
          <w:szCs w:val="20"/>
        </w:rPr>
        <w:t xml:space="preserve">, </w:t>
      </w:r>
      <w:proofErr w:type="spellStart"/>
      <w:r w:rsidRPr="003C0D04">
        <w:rPr>
          <w:rFonts w:asciiTheme="majorHAnsi" w:eastAsia="Times New Roman" w:hAnsiTheme="majorHAnsi" w:cstheme="majorHAnsi"/>
          <w:sz w:val="20"/>
          <w:szCs w:val="20"/>
        </w:rPr>
        <w:t>ent.label</w:t>
      </w:r>
      <w:proofErr w:type="spellEnd"/>
      <w:r w:rsidRPr="003C0D04">
        <w:rPr>
          <w:rFonts w:asciiTheme="majorHAnsi" w:eastAsia="Times New Roman" w:hAnsiTheme="majorHAnsi" w:cstheme="majorHAnsi"/>
          <w:sz w:val="20"/>
          <w:szCs w:val="20"/>
        </w:rPr>
        <w:t xml:space="preserve">_, </w:t>
      </w:r>
      <w:proofErr w:type="spellStart"/>
      <w:r w:rsidRPr="003C0D04">
        <w:rPr>
          <w:rFonts w:asciiTheme="majorHAnsi" w:eastAsia="Times New Roman" w:hAnsiTheme="majorHAnsi" w:cstheme="majorHAnsi"/>
          <w:sz w:val="20"/>
          <w:szCs w:val="20"/>
        </w:rPr>
        <w:t>ent.lemma</w:t>
      </w:r>
      <w:proofErr w:type="spellEnd"/>
      <w:r w:rsidRPr="003C0D04">
        <w:rPr>
          <w:rFonts w:asciiTheme="majorHAnsi" w:eastAsia="Times New Roman" w:hAnsiTheme="majorHAnsi" w:cstheme="majorHAnsi"/>
          <w:sz w:val="20"/>
          <w:szCs w:val="20"/>
        </w:rPr>
        <w:t xml:space="preserve">_) for </w:t>
      </w:r>
      <w:proofErr w:type="spellStart"/>
      <w:r w:rsidRPr="003C0D04">
        <w:rPr>
          <w:rFonts w:asciiTheme="majorHAnsi" w:eastAsia="Times New Roman" w:hAnsiTheme="majorHAnsi" w:cstheme="majorHAnsi"/>
          <w:sz w:val="20"/>
          <w:szCs w:val="20"/>
        </w:rPr>
        <w:t>ent</w:t>
      </w:r>
      <w:proofErr w:type="spellEnd"/>
      <w:r w:rsidRPr="003C0D04">
        <w:rPr>
          <w:rFonts w:asciiTheme="majorHAnsi" w:eastAsia="Times New Roman" w:hAnsiTheme="majorHAnsi" w:cstheme="majorHAnsi"/>
          <w:sz w:val="20"/>
          <w:szCs w:val="20"/>
        </w:rPr>
        <w:t xml:space="preserve"> in </w:t>
      </w:r>
      <w:proofErr w:type="spellStart"/>
      <w:r w:rsidRPr="003C0D04">
        <w:rPr>
          <w:rFonts w:asciiTheme="majorHAnsi" w:eastAsia="Times New Roman" w:hAnsiTheme="majorHAnsi" w:cstheme="majorHAnsi"/>
          <w:sz w:val="20"/>
          <w:szCs w:val="20"/>
        </w:rPr>
        <w:t>doc.ents</w:t>
      </w:r>
      <w:proofErr w:type="spellEnd"/>
      <w:r w:rsidRPr="003C0D04">
        <w:rPr>
          <w:rFonts w:asciiTheme="majorHAnsi" w:eastAsia="Times New Roman" w:hAnsiTheme="majorHAnsi" w:cstheme="majorHAnsi"/>
          <w:sz w:val="20"/>
          <w:szCs w:val="20"/>
        </w:rPr>
        <w:t>]</w:t>
      </w:r>
    </w:p>
    <w:p w:rsidR="003C0D04" w:rsidRPr="003C0D04" w:rsidRDefault="003C0D04" w:rsidP="003C0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proofErr w:type="gramStart"/>
      <w:r w:rsidRPr="003C0D04">
        <w:rPr>
          <w:rFonts w:asciiTheme="majorHAnsi" w:eastAsia="Times New Roman" w:hAnsiTheme="majorHAnsi" w:cstheme="majorHAnsi"/>
          <w:sz w:val="20"/>
          <w:szCs w:val="20"/>
        </w:rPr>
        <w:t>df</w:t>
      </w:r>
      <w:proofErr w:type="spellEnd"/>
      <w:proofErr w:type="gramEnd"/>
      <w:r w:rsidRPr="003C0D04">
        <w:rPr>
          <w:rFonts w:asciiTheme="majorHAnsi" w:eastAsia="Times New Roman" w:hAnsiTheme="majorHAnsi" w:cstheme="majorHAnsi"/>
          <w:sz w:val="20"/>
          <w:szCs w:val="20"/>
        </w:rPr>
        <w:t xml:space="preserve"> = </w:t>
      </w:r>
      <w:proofErr w:type="spellStart"/>
      <w:r w:rsidRPr="003C0D04">
        <w:rPr>
          <w:rFonts w:asciiTheme="majorHAnsi" w:eastAsia="Times New Roman" w:hAnsiTheme="majorHAnsi" w:cstheme="majorHAnsi"/>
          <w:sz w:val="20"/>
          <w:szCs w:val="20"/>
        </w:rPr>
        <w:t>pd.DataFrame</w:t>
      </w:r>
      <w:proofErr w:type="spellEnd"/>
      <w:r w:rsidRPr="003C0D04">
        <w:rPr>
          <w:rFonts w:asciiTheme="majorHAnsi" w:eastAsia="Times New Roman" w:hAnsiTheme="majorHAnsi" w:cstheme="majorHAnsi"/>
          <w:sz w:val="20"/>
          <w:szCs w:val="20"/>
        </w:rPr>
        <w:t>(entities, columns=['Text', 'Type', 'Lemma'])</w:t>
      </w:r>
    </w:p>
    <w:p w:rsidR="003C0D04" w:rsidRPr="003C0D04" w:rsidRDefault="003C0D04" w:rsidP="003C0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3C0D04" w:rsidRPr="003C0D04" w:rsidRDefault="003C0D04" w:rsidP="003C0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gramStart"/>
      <w:r w:rsidRPr="003C0D04">
        <w:rPr>
          <w:rFonts w:asciiTheme="majorHAnsi" w:eastAsia="Times New Roman" w:hAnsiTheme="majorHAnsi" w:cstheme="majorHAnsi"/>
          <w:sz w:val="20"/>
          <w:szCs w:val="20"/>
        </w:rPr>
        <w:t>print(</w:t>
      </w:r>
      <w:proofErr w:type="gramEnd"/>
      <w:r w:rsidRPr="003C0D04">
        <w:rPr>
          <w:rFonts w:asciiTheme="majorHAnsi" w:eastAsia="Times New Roman" w:hAnsiTheme="majorHAnsi" w:cstheme="majorHAnsi"/>
          <w:sz w:val="20"/>
          <w:szCs w:val="20"/>
        </w:rPr>
        <w:t>"\</w:t>
      </w:r>
      <w:proofErr w:type="spellStart"/>
      <w:r w:rsidRPr="003C0D04">
        <w:rPr>
          <w:rFonts w:asciiTheme="majorHAnsi" w:eastAsia="Times New Roman" w:hAnsiTheme="majorHAnsi" w:cstheme="majorHAnsi"/>
          <w:sz w:val="20"/>
          <w:szCs w:val="20"/>
        </w:rPr>
        <w:t>nEntity</w:t>
      </w:r>
      <w:proofErr w:type="spellEnd"/>
      <w:r w:rsidRPr="003C0D04">
        <w:rPr>
          <w:rFonts w:asciiTheme="majorHAnsi" w:eastAsia="Times New Roman" w:hAnsiTheme="majorHAnsi" w:cstheme="majorHAnsi"/>
          <w:sz w:val="20"/>
          <w:szCs w:val="20"/>
        </w:rPr>
        <w:t xml:space="preserve"> DataFrame:")</w:t>
      </w:r>
    </w:p>
    <w:p w:rsidR="003C0D04" w:rsidRPr="003C0D04" w:rsidRDefault="003C0D04" w:rsidP="003C0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gramStart"/>
      <w:r w:rsidRPr="003C0D04">
        <w:rPr>
          <w:rFonts w:asciiTheme="majorHAnsi" w:eastAsia="Times New Roman" w:hAnsiTheme="majorHAnsi" w:cstheme="majorHAnsi"/>
          <w:sz w:val="20"/>
          <w:szCs w:val="20"/>
        </w:rPr>
        <w:t>print(</w:t>
      </w:r>
      <w:proofErr w:type="spellStart"/>
      <w:proofErr w:type="gramEnd"/>
      <w:r w:rsidRPr="003C0D04">
        <w:rPr>
          <w:rFonts w:asciiTheme="majorHAnsi" w:eastAsia="Times New Roman" w:hAnsiTheme="majorHAnsi" w:cstheme="majorHAnsi"/>
          <w:sz w:val="20"/>
          <w:szCs w:val="20"/>
        </w:rPr>
        <w:t>df</w:t>
      </w:r>
      <w:proofErr w:type="spellEnd"/>
      <w:r w:rsidRPr="003C0D04">
        <w:rPr>
          <w:rFonts w:asciiTheme="majorHAnsi" w:eastAsia="Times New Roman" w:hAnsiTheme="majorHAnsi" w:cstheme="majorHAnsi"/>
          <w:sz w:val="20"/>
          <w:szCs w:val="20"/>
        </w:rPr>
        <w:t>)</w:t>
      </w:r>
    </w:p>
    <w:p w:rsidR="003C0D04" w:rsidRPr="003C0D04" w:rsidRDefault="003C0D04" w:rsidP="003C0D0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C0D04">
        <w:rPr>
          <w:rFonts w:asciiTheme="majorHAnsi" w:eastAsia="Times New Roman" w:hAnsiTheme="majorHAnsi" w:cstheme="majorHAnsi"/>
          <w:sz w:val="24"/>
          <w:szCs w:val="24"/>
        </w:rPr>
        <w:t>Extracts text, type (label), and lemma (base form).</w:t>
      </w:r>
    </w:p>
    <w:p w:rsidR="003C0D04" w:rsidRPr="003C0D04" w:rsidRDefault="003C0D04" w:rsidP="003C0D0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C0D04">
        <w:rPr>
          <w:rFonts w:asciiTheme="majorHAnsi" w:eastAsia="Times New Roman" w:hAnsiTheme="majorHAnsi" w:cstheme="majorHAnsi"/>
          <w:sz w:val="24"/>
          <w:szCs w:val="24"/>
        </w:rPr>
        <w:t>Stores them in a DataFrame for a clean tabular view.</w:t>
      </w:r>
    </w:p>
    <w:p w:rsidR="003C0D04" w:rsidRPr="003C0D04" w:rsidRDefault="003C0D04" w:rsidP="003C0D04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3C0D04">
        <w:rPr>
          <w:rFonts w:asciiTheme="majorHAnsi" w:eastAsia="Times New Roman" w:hAnsiTheme="majorHAnsi" w:cstheme="majorHAnsi"/>
          <w:b/>
          <w:bCs/>
          <w:sz w:val="36"/>
          <w:szCs w:val="36"/>
        </w:rPr>
        <w:t>7. Render NER Visualization to HTML</w:t>
      </w:r>
    </w:p>
    <w:p w:rsidR="003C0D04" w:rsidRPr="003C0D04" w:rsidRDefault="003C0D04" w:rsidP="003C0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gramStart"/>
      <w:r w:rsidRPr="003C0D04">
        <w:rPr>
          <w:rFonts w:asciiTheme="majorHAnsi" w:eastAsia="Times New Roman" w:hAnsiTheme="majorHAnsi" w:cstheme="majorHAnsi"/>
          <w:sz w:val="20"/>
          <w:szCs w:val="20"/>
        </w:rPr>
        <w:t>html</w:t>
      </w:r>
      <w:proofErr w:type="gramEnd"/>
      <w:r w:rsidRPr="003C0D04">
        <w:rPr>
          <w:rFonts w:asciiTheme="majorHAnsi" w:eastAsia="Times New Roman" w:hAnsiTheme="majorHAnsi" w:cstheme="majorHAnsi"/>
          <w:sz w:val="20"/>
          <w:szCs w:val="20"/>
        </w:rPr>
        <w:t xml:space="preserve"> = </w:t>
      </w:r>
      <w:proofErr w:type="spellStart"/>
      <w:r w:rsidRPr="003C0D04">
        <w:rPr>
          <w:rFonts w:asciiTheme="majorHAnsi" w:eastAsia="Times New Roman" w:hAnsiTheme="majorHAnsi" w:cstheme="majorHAnsi"/>
          <w:sz w:val="20"/>
          <w:szCs w:val="20"/>
        </w:rPr>
        <w:t>displacy.render</w:t>
      </w:r>
      <w:proofErr w:type="spellEnd"/>
      <w:r w:rsidRPr="003C0D04">
        <w:rPr>
          <w:rFonts w:asciiTheme="majorHAnsi" w:eastAsia="Times New Roman" w:hAnsiTheme="majorHAnsi" w:cstheme="majorHAnsi"/>
          <w:sz w:val="20"/>
          <w:szCs w:val="20"/>
        </w:rPr>
        <w:t>(doc, style="</w:t>
      </w:r>
      <w:proofErr w:type="spellStart"/>
      <w:r w:rsidRPr="003C0D04">
        <w:rPr>
          <w:rFonts w:asciiTheme="majorHAnsi" w:eastAsia="Times New Roman" w:hAnsiTheme="majorHAnsi" w:cstheme="majorHAnsi"/>
          <w:sz w:val="20"/>
          <w:szCs w:val="20"/>
        </w:rPr>
        <w:t>ent</w:t>
      </w:r>
      <w:proofErr w:type="spellEnd"/>
      <w:r w:rsidRPr="003C0D04">
        <w:rPr>
          <w:rFonts w:asciiTheme="majorHAnsi" w:eastAsia="Times New Roman" w:hAnsiTheme="majorHAnsi" w:cstheme="majorHAnsi"/>
          <w:sz w:val="20"/>
          <w:szCs w:val="20"/>
        </w:rPr>
        <w:t>", page=True)</w:t>
      </w:r>
    </w:p>
    <w:p w:rsidR="003C0D04" w:rsidRPr="003C0D04" w:rsidRDefault="003C0D04" w:rsidP="003C0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gramStart"/>
      <w:r w:rsidRPr="003C0D04">
        <w:rPr>
          <w:rFonts w:asciiTheme="majorHAnsi" w:eastAsia="Times New Roman" w:hAnsiTheme="majorHAnsi" w:cstheme="majorHAnsi"/>
          <w:sz w:val="20"/>
          <w:szCs w:val="20"/>
        </w:rPr>
        <w:t>with</w:t>
      </w:r>
      <w:proofErr w:type="gramEnd"/>
      <w:r w:rsidRPr="003C0D04">
        <w:rPr>
          <w:rFonts w:asciiTheme="majorHAnsi" w:eastAsia="Times New Roman" w:hAnsiTheme="majorHAnsi" w:cstheme="majorHAnsi"/>
          <w:sz w:val="20"/>
          <w:szCs w:val="20"/>
        </w:rPr>
        <w:t xml:space="preserve"> open("ner_visualization.html", "w", encoding="utf-8") as f:</w:t>
      </w:r>
    </w:p>
    <w:p w:rsidR="003C0D04" w:rsidRPr="003C0D04" w:rsidRDefault="003C0D04" w:rsidP="003C0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3C0D04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3C0D04">
        <w:rPr>
          <w:rFonts w:asciiTheme="majorHAnsi" w:eastAsia="Times New Roman" w:hAnsiTheme="majorHAnsi" w:cstheme="majorHAnsi"/>
          <w:sz w:val="20"/>
          <w:szCs w:val="20"/>
        </w:rPr>
        <w:t>f.write</w:t>
      </w:r>
      <w:proofErr w:type="spellEnd"/>
      <w:r w:rsidRPr="003C0D04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3C0D04">
        <w:rPr>
          <w:rFonts w:asciiTheme="majorHAnsi" w:eastAsia="Times New Roman" w:hAnsiTheme="majorHAnsi" w:cstheme="majorHAnsi"/>
          <w:sz w:val="20"/>
          <w:szCs w:val="20"/>
        </w:rPr>
        <w:t>html)</w:t>
      </w:r>
    </w:p>
    <w:p w:rsidR="003C0D04" w:rsidRPr="003C0D04" w:rsidRDefault="003C0D04" w:rsidP="003C0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gramStart"/>
      <w:r w:rsidRPr="003C0D04">
        <w:rPr>
          <w:rFonts w:asciiTheme="majorHAnsi" w:eastAsia="Times New Roman" w:hAnsiTheme="majorHAnsi" w:cstheme="majorHAnsi"/>
          <w:sz w:val="20"/>
          <w:szCs w:val="20"/>
        </w:rPr>
        <w:t>print(</w:t>
      </w:r>
      <w:proofErr w:type="gramEnd"/>
      <w:r w:rsidRPr="003C0D04">
        <w:rPr>
          <w:rFonts w:asciiTheme="majorHAnsi" w:eastAsia="Times New Roman" w:hAnsiTheme="majorHAnsi" w:cstheme="majorHAnsi"/>
          <w:sz w:val="20"/>
          <w:szCs w:val="20"/>
        </w:rPr>
        <w:t>"\n</w:t>
      </w:r>
      <w:r w:rsidRPr="003C0D04">
        <w:rPr>
          <w:rFonts w:ascii="Segoe UI Symbol" w:eastAsia="Times New Roman" w:hAnsi="Segoe UI Symbol" w:cs="Segoe UI Symbol"/>
          <w:sz w:val="20"/>
          <w:szCs w:val="20"/>
        </w:rPr>
        <w:t>✔</w:t>
      </w:r>
      <w:r w:rsidRPr="003C0D04">
        <w:rPr>
          <w:rFonts w:asciiTheme="majorHAnsi" w:eastAsia="Times New Roman" w:hAnsiTheme="majorHAnsi" w:cstheme="majorHAnsi"/>
          <w:sz w:val="20"/>
          <w:szCs w:val="20"/>
        </w:rPr>
        <w:t xml:space="preserve"> Entity visualization saved to ner_visualization.html")</w:t>
      </w:r>
    </w:p>
    <w:p w:rsidR="003C0D04" w:rsidRPr="003C0D04" w:rsidRDefault="003C0D04" w:rsidP="003C0D0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C0D04">
        <w:rPr>
          <w:rFonts w:asciiTheme="majorHAnsi" w:eastAsia="Times New Roman" w:hAnsiTheme="majorHAnsi" w:cstheme="majorHAnsi"/>
          <w:sz w:val="24"/>
          <w:szCs w:val="24"/>
        </w:rPr>
        <w:t xml:space="preserve">Uses </w:t>
      </w:r>
      <w:r w:rsidRPr="003C0D04">
        <w:rPr>
          <w:rFonts w:asciiTheme="majorHAnsi" w:eastAsia="Times New Roman" w:hAnsiTheme="majorHAnsi" w:cstheme="majorHAnsi"/>
          <w:sz w:val="20"/>
          <w:szCs w:val="20"/>
        </w:rPr>
        <w:t>displacy</w:t>
      </w:r>
      <w:r w:rsidRPr="003C0D04">
        <w:rPr>
          <w:rFonts w:asciiTheme="majorHAnsi" w:eastAsia="Times New Roman" w:hAnsiTheme="majorHAnsi" w:cstheme="majorHAnsi"/>
          <w:sz w:val="24"/>
          <w:szCs w:val="24"/>
        </w:rPr>
        <w:t xml:space="preserve"> to create a visual representation of entities.</w:t>
      </w:r>
    </w:p>
    <w:p w:rsidR="003C0D04" w:rsidRPr="003C0D04" w:rsidRDefault="003C0D04" w:rsidP="003C0D0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3C0D04">
        <w:rPr>
          <w:rFonts w:asciiTheme="majorHAnsi" w:eastAsia="Times New Roman" w:hAnsiTheme="majorHAnsi" w:cstheme="majorHAnsi"/>
          <w:sz w:val="20"/>
          <w:szCs w:val="20"/>
        </w:rPr>
        <w:t>style</w:t>
      </w:r>
      <w:proofErr w:type="gramEnd"/>
      <w:r w:rsidRPr="003C0D04">
        <w:rPr>
          <w:rFonts w:asciiTheme="majorHAnsi" w:eastAsia="Times New Roman" w:hAnsiTheme="majorHAnsi" w:cstheme="majorHAnsi"/>
          <w:sz w:val="20"/>
          <w:szCs w:val="20"/>
        </w:rPr>
        <w:t>="</w:t>
      </w:r>
      <w:proofErr w:type="spellStart"/>
      <w:r w:rsidRPr="003C0D04">
        <w:rPr>
          <w:rFonts w:asciiTheme="majorHAnsi" w:eastAsia="Times New Roman" w:hAnsiTheme="majorHAnsi" w:cstheme="majorHAnsi"/>
          <w:sz w:val="20"/>
          <w:szCs w:val="20"/>
        </w:rPr>
        <w:t>ent</w:t>
      </w:r>
      <w:proofErr w:type="spellEnd"/>
      <w:r w:rsidRPr="003C0D04">
        <w:rPr>
          <w:rFonts w:asciiTheme="majorHAnsi" w:eastAsia="Times New Roman" w:hAnsiTheme="majorHAnsi" w:cstheme="majorHAnsi"/>
          <w:sz w:val="20"/>
          <w:szCs w:val="20"/>
        </w:rPr>
        <w:t>"</w:t>
      </w:r>
      <w:r w:rsidRPr="003C0D04">
        <w:rPr>
          <w:rFonts w:asciiTheme="majorHAnsi" w:eastAsia="Times New Roman" w:hAnsiTheme="majorHAnsi" w:cstheme="majorHAnsi"/>
          <w:sz w:val="24"/>
          <w:szCs w:val="24"/>
        </w:rPr>
        <w:t xml:space="preserve"> highlights entities in the text.</w:t>
      </w:r>
    </w:p>
    <w:p w:rsidR="003C0D04" w:rsidRPr="003C0D04" w:rsidRDefault="003C0D04" w:rsidP="003C0D0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3C0D04">
        <w:rPr>
          <w:rFonts w:asciiTheme="majorHAnsi" w:eastAsia="Times New Roman" w:hAnsiTheme="majorHAnsi" w:cstheme="majorHAnsi"/>
          <w:sz w:val="20"/>
          <w:szCs w:val="20"/>
        </w:rPr>
        <w:t>page=</w:t>
      </w:r>
      <w:proofErr w:type="gramEnd"/>
      <w:r w:rsidRPr="003C0D04">
        <w:rPr>
          <w:rFonts w:asciiTheme="majorHAnsi" w:eastAsia="Times New Roman" w:hAnsiTheme="majorHAnsi" w:cstheme="majorHAnsi"/>
          <w:sz w:val="20"/>
          <w:szCs w:val="20"/>
        </w:rPr>
        <w:t>True</w:t>
      </w:r>
      <w:r w:rsidRPr="003C0D04">
        <w:rPr>
          <w:rFonts w:asciiTheme="majorHAnsi" w:eastAsia="Times New Roman" w:hAnsiTheme="majorHAnsi" w:cstheme="majorHAnsi"/>
          <w:sz w:val="24"/>
          <w:szCs w:val="24"/>
        </w:rPr>
        <w:t xml:space="preserve"> returns complete HTML code.</w:t>
      </w:r>
    </w:p>
    <w:p w:rsidR="003C0D04" w:rsidRPr="003C0D04" w:rsidRDefault="003C0D04" w:rsidP="003C0D0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C0D04">
        <w:rPr>
          <w:rFonts w:asciiTheme="majorHAnsi" w:eastAsia="Times New Roman" w:hAnsiTheme="majorHAnsi" w:cstheme="majorHAnsi"/>
          <w:sz w:val="24"/>
          <w:szCs w:val="24"/>
        </w:rPr>
        <w:t xml:space="preserve">Saves the visualization to a local HTML file: </w:t>
      </w:r>
      <w:r w:rsidRPr="003C0D04">
        <w:rPr>
          <w:rFonts w:asciiTheme="majorHAnsi" w:eastAsia="Times New Roman" w:hAnsiTheme="majorHAnsi" w:cstheme="majorHAnsi"/>
          <w:sz w:val="20"/>
          <w:szCs w:val="20"/>
        </w:rPr>
        <w:t>ner_visualization.html</w:t>
      </w:r>
      <w:r w:rsidRPr="003C0D04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3C0D04" w:rsidRPr="003C0D04" w:rsidRDefault="003C0D04" w:rsidP="003C0D04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3C0D04">
        <w:rPr>
          <w:rFonts w:asciiTheme="majorHAnsi" w:eastAsia="Times New Roman" w:hAnsiTheme="majorHAnsi" w:cstheme="majorHAnsi"/>
          <w:b/>
          <w:bCs/>
          <w:sz w:val="36"/>
          <w:szCs w:val="36"/>
        </w:rPr>
        <w:t>8. Output</w:t>
      </w:r>
    </w:p>
    <w:p w:rsidR="00D11F5D" w:rsidRDefault="00717AC7">
      <w:pPr>
        <w:rPr>
          <w:rFonts w:asciiTheme="majorHAnsi" w:hAnsiTheme="majorHAnsi" w:cstheme="majorHAnsi"/>
          <w:b/>
          <w:sz w:val="38"/>
        </w:rPr>
      </w:pPr>
      <w:r w:rsidRPr="00717AC7">
        <w:rPr>
          <w:rFonts w:asciiTheme="majorHAnsi" w:hAnsiTheme="majorHAnsi" w:cstheme="majorHAnsi"/>
          <w:b/>
          <w:noProof/>
          <w:sz w:val="38"/>
        </w:rPr>
        <w:drawing>
          <wp:inline distT="0" distB="0" distL="0" distR="0" wp14:anchorId="76CDB09E" wp14:editId="1C413213">
            <wp:extent cx="5486400" cy="1962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AC7" w:rsidRPr="00D11F5D" w:rsidRDefault="00717AC7">
      <w:pPr>
        <w:rPr>
          <w:rFonts w:asciiTheme="majorHAnsi" w:hAnsiTheme="majorHAnsi" w:cstheme="majorHAnsi"/>
          <w:b/>
          <w:sz w:val="38"/>
        </w:rPr>
      </w:pPr>
      <w:r w:rsidRPr="00717AC7">
        <w:rPr>
          <w:rFonts w:asciiTheme="majorHAnsi" w:hAnsiTheme="majorHAnsi" w:cstheme="majorHAnsi"/>
          <w:b/>
          <w:noProof/>
          <w:sz w:val="38"/>
        </w:rPr>
        <w:lastRenderedPageBreak/>
        <w:drawing>
          <wp:inline distT="0" distB="0" distL="0" distR="0" wp14:anchorId="24DB4771" wp14:editId="282167AA">
            <wp:extent cx="5486400" cy="6214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AC7" w:rsidRPr="00D11F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FE367F"/>
    <w:multiLevelType w:val="multilevel"/>
    <w:tmpl w:val="A470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A35220"/>
    <w:multiLevelType w:val="multilevel"/>
    <w:tmpl w:val="BB98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354F71"/>
    <w:multiLevelType w:val="multilevel"/>
    <w:tmpl w:val="D784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8D1D3E"/>
    <w:multiLevelType w:val="multilevel"/>
    <w:tmpl w:val="00AE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B00276"/>
    <w:multiLevelType w:val="multilevel"/>
    <w:tmpl w:val="4D3C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3A5FA8"/>
    <w:multiLevelType w:val="multilevel"/>
    <w:tmpl w:val="0DD2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787F4C"/>
    <w:multiLevelType w:val="multilevel"/>
    <w:tmpl w:val="CD82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736254"/>
    <w:multiLevelType w:val="multilevel"/>
    <w:tmpl w:val="D3B2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915BD5"/>
    <w:multiLevelType w:val="multilevel"/>
    <w:tmpl w:val="93D8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D906B4"/>
    <w:multiLevelType w:val="multilevel"/>
    <w:tmpl w:val="8DF4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56482B"/>
    <w:multiLevelType w:val="multilevel"/>
    <w:tmpl w:val="B786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625351"/>
    <w:multiLevelType w:val="multilevel"/>
    <w:tmpl w:val="0C22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05064C"/>
    <w:multiLevelType w:val="multilevel"/>
    <w:tmpl w:val="A302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9351CE"/>
    <w:multiLevelType w:val="multilevel"/>
    <w:tmpl w:val="2ED2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CB3104"/>
    <w:multiLevelType w:val="multilevel"/>
    <w:tmpl w:val="5950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407C84"/>
    <w:multiLevelType w:val="multilevel"/>
    <w:tmpl w:val="4808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4B23CF"/>
    <w:multiLevelType w:val="multilevel"/>
    <w:tmpl w:val="C42A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914E66"/>
    <w:multiLevelType w:val="multilevel"/>
    <w:tmpl w:val="ADAC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2F4AD4"/>
    <w:multiLevelType w:val="multilevel"/>
    <w:tmpl w:val="BC0C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482864"/>
    <w:multiLevelType w:val="multilevel"/>
    <w:tmpl w:val="71D4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2E2245"/>
    <w:multiLevelType w:val="multilevel"/>
    <w:tmpl w:val="B4A2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C53283"/>
    <w:multiLevelType w:val="multilevel"/>
    <w:tmpl w:val="2F1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B32EDD"/>
    <w:multiLevelType w:val="multilevel"/>
    <w:tmpl w:val="1690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7070E7"/>
    <w:multiLevelType w:val="multilevel"/>
    <w:tmpl w:val="5B3E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C54ECB"/>
    <w:multiLevelType w:val="multilevel"/>
    <w:tmpl w:val="2D8E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F618F9"/>
    <w:multiLevelType w:val="multilevel"/>
    <w:tmpl w:val="9F26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A26275"/>
    <w:multiLevelType w:val="multilevel"/>
    <w:tmpl w:val="C448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233A40"/>
    <w:multiLevelType w:val="multilevel"/>
    <w:tmpl w:val="F45E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B62DDD"/>
    <w:multiLevelType w:val="multilevel"/>
    <w:tmpl w:val="8BA0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F82102"/>
    <w:multiLevelType w:val="multilevel"/>
    <w:tmpl w:val="0EB0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1823F6"/>
    <w:multiLevelType w:val="multilevel"/>
    <w:tmpl w:val="AE64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097B62"/>
    <w:multiLevelType w:val="multilevel"/>
    <w:tmpl w:val="690A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2256BC"/>
    <w:multiLevelType w:val="multilevel"/>
    <w:tmpl w:val="8B08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5"/>
  </w:num>
  <w:num w:numId="12">
    <w:abstractNumId w:val="37"/>
  </w:num>
  <w:num w:numId="13">
    <w:abstractNumId w:val="19"/>
  </w:num>
  <w:num w:numId="14">
    <w:abstractNumId w:val="35"/>
  </w:num>
  <w:num w:numId="15">
    <w:abstractNumId w:val="31"/>
  </w:num>
  <w:num w:numId="16">
    <w:abstractNumId w:val="39"/>
  </w:num>
  <w:num w:numId="17">
    <w:abstractNumId w:val="28"/>
  </w:num>
  <w:num w:numId="18">
    <w:abstractNumId w:val="22"/>
  </w:num>
  <w:num w:numId="19">
    <w:abstractNumId w:val="12"/>
  </w:num>
  <w:num w:numId="20">
    <w:abstractNumId w:val="9"/>
  </w:num>
  <w:num w:numId="21">
    <w:abstractNumId w:val="27"/>
  </w:num>
  <w:num w:numId="22">
    <w:abstractNumId w:val="16"/>
  </w:num>
  <w:num w:numId="23">
    <w:abstractNumId w:val="30"/>
  </w:num>
  <w:num w:numId="24">
    <w:abstractNumId w:val="23"/>
  </w:num>
  <w:num w:numId="25">
    <w:abstractNumId w:val="36"/>
  </w:num>
  <w:num w:numId="26">
    <w:abstractNumId w:val="24"/>
  </w:num>
  <w:num w:numId="27">
    <w:abstractNumId w:val="13"/>
  </w:num>
  <w:num w:numId="28">
    <w:abstractNumId w:val="41"/>
  </w:num>
  <w:num w:numId="29">
    <w:abstractNumId w:val="25"/>
  </w:num>
  <w:num w:numId="30">
    <w:abstractNumId w:val="11"/>
  </w:num>
  <w:num w:numId="31">
    <w:abstractNumId w:val="34"/>
  </w:num>
  <w:num w:numId="32">
    <w:abstractNumId w:val="14"/>
  </w:num>
  <w:num w:numId="33">
    <w:abstractNumId w:val="17"/>
  </w:num>
  <w:num w:numId="34">
    <w:abstractNumId w:val="20"/>
  </w:num>
  <w:num w:numId="35">
    <w:abstractNumId w:val="33"/>
  </w:num>
  <w:num w:numId="36">
    <w:abstractNumId w:val="21"/>
  </w:num>
  <w:num w:numId="37">
    <w:abstractNumId w:val="18"/>
  </w:num>
  <w:num w:numId="38">
    <w:abstractNumId w:val="38"/>
  </w:num>
  <w:num w:numId="39">
    <w:abstractNumId w:val="40"/>
  </w:num>
  <w:num w:numId="40">
    <w:abstractNumId w:val="29"/>
  </w:num>
  <w:num w:numId="41">
    <w:abstractNumId w:val="32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04B7"/>
    <w:rsid w:val="003C0D04"/>
    <w:rsid w:val="00421279"/>
    <w:rsid w:val="00431AE5"/>
    <w:rsid w:val="00717AC7"/>
    <w:rsid w:val="00802ECB"/>
    <w:rsid w:val="00AA1D8D"/>
    <w:rsid w:val="00B47730"/>
    <w:rsid w:val="00CB0664"/>
    <w:rsid w:val="00CC4893"/>
    <w:rsid w:val="00D11F5D"/>
    <w:rsid w:val="00DB7DF7"/>
    <w:rsid w:val="00EB38E9"/>
    <w:rsid w:val="00F143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269257"/>
  <w14:defaultImageDpi w14:val="300"/>
  <w15:docId w15:val="{A12325A5-2AD8-4FD8-831D-89D71665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B38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4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2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1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2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2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5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0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2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3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7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1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5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9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0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0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33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2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5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7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0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5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2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0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4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2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9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0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1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9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3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5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3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3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3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1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2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3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2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7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3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6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7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5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8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0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3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6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1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8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9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5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1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1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5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7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3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4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1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5E45DA-3B86-4A45-A999-74D57B9C9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MR ENGINEER SOLUTION</cp:lastModifiedBy>
  <cp:revision>3</cp:revision>
  <dcterms:created xsi:type="dcterms:W3CDTF">2025-05-04T20:24:00Z</dcterms:created>
  <dcterms:modified xsi:type="dcterms:W3CDTF">2025-05-04T20:25:00Z</dcterms:modified>
  <cp:category/>
</cp:coreProperties>
</file>