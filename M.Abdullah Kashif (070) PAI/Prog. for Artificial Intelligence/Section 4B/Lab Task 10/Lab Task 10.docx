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ECB" w:rsidRPr="00802ECB" w:rsidRDefault="00802ECB" w:rsidP="00802ECB">
      <w:pPr>
        <w:pBdr>
          <w:bottom w:val="single" w:sz="8" w:space="4" w:color="4472C4"/>
        </w:pBdr>
        <w:spacing w:after="300"/>
        <w:contextualSpacing/>
        <w:jc w:val="center"/>
        <w:rPr>
          <w:rFonts w:ascii="Times New Roman" w:eastAsia="Times New Roman" w:hAnsi="Times New Roman" w:cs="Times New Roman"/>
          <w:b/>
          <w:color w:val="323E4F"/>
          <w:spacing w:val="5"/>
          <w:kern w:val="28"/>
          <w:sz w:val="48"/>
          <w:szCs w:val="48"/>
        </w:rPr>
      </w:pPr>
      <w:r w:rsidRPr="00802ECB">
        <w:rPr>
          <w:rFonts w:ascii="Times New Roman" w:eastAsia="Times New Roman" w:hAnsi="Times New Roman" w:cs="Times New Roman"/>
          <w:color w:val="323E4F"/>
          <w:spacing w:val="5"/>
          <w:kern w:val="28"/>
          <w:sz w:val="36"/>
          <w:szCs w:val="36"/>
        </w:rPr>
        <w:br/>
      </w:r>
      <w:r w:rsidRPr="00802ECB">
        <w:rPr>
          <w:rFonts w:ascii="Times New Roman" w:eastAsia="Times New Roman" w:hAnsi="Times New Roman" w:cs="Times New Roman"/>
          <w:b/>
          <w:noProof/>
          <w:color w:val="323E4F"/>
          <w:spacing w:val="5"/>
          <w:kern w:val="28"/>
          <w:sz w:val="48"/>
          <w:szCs w:val="48"/>
        </w:rPr>
        <w:drawing>
          <wp:inline distT="0" distB="0" distL="0" distR="0" wp14:anchorId="432CCEE6" wp14:editId="290A352F">
            <wp:extent cx="1438275" cy="14382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4382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ECB" w:rsidRPr="00802ECB" w:rsidRDefault="00802ECB" w:rsidP="00802ECB">
      <w:pPr>
        <w:spacing w:before="240" w:after="160" w:line="259" w:lineRule="auto"/>
        <w:jc w:val="center"/>
        <w:rPr>
          <w:rFonts w:ascii="Times New Roman" w:eastAsia="Calibri" w:hAnsi="Times New Roman" w:cs="Times New Roman"/>
          <w:b/>
          <w:color w:val="9B299B"/>
          <w:sz w:val="48"/>
          <w:szCs w:val="48"/>
        </w:rPr>
      </w:pPr>
      <w:r w:rsidRPr="00802ECB">
        <w:rPr>
          <w:rFonts w:ascii="Times New Roman" w:eastAsia="Calibri" w:hAnsi="Times New Roman" w:cs="Times New Roman"/>
          <w:b/>
          <w:color w:val="9B299B"/>
          <w:sz w:val="48"/>
          <w:szCs w:val="48"/>
        </w:rPr>
        <w:t>Superior University Lahore</w:t>
      </w:r>
    </w:p>
    <w:p w:rsidR="00802ECB" w:rsidRPr="00802ECB" w:rsidRDefault="00802ECB" w:rsidP="00802ECB">
      <w:pPr>
        <w:pBdr>
          <w:bottom w:val="single" w:sz="4" w:space="1" w:color="auto"/>
        </w:pBdr>
        <w:spacing w:before="240" w:after="160" w:line="259" w:lineRule="auto"/>
        <w:jc w:val="center"/>
        <w:rPr>
          <w:rFonts w:ascii="Times New Roman" w:eastAsia="Calibri" w:hAnsi="Times New Roman" w:cs="Times New Roman"/>
          <w:b/>
          <w:color w:val="9B299B"/>
          <w:sz w:val="48"/>
          <w:szCs w:val="48"/>
        </w:rPr>
      </w:pPr>
    </w:p>
    <w:p w:rsidR="003C04B7" w:rsidRDefault="003C04B7" w:rsidP="00802EC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:rsidR="00802ECB" w:rsidRPr="003C04B7" w:rsidRDefault="00577D71" w:rsidP="00802EC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i/>
          <w:sz w:val="48"/>
          <w:szCs w:val="48"/>
          <w:u w:val="single"/>
        </w:rPr>
      </w:pPr>
      <w:r>
        <w:rPr>
          <w:rFonts w:ascii="Times New Roman" w:eastAsia="Times New Roman" w:hAnsi="Times New Roman" w:cs="Times New Roman"/>
          <w:b/>
          <w:bCs/>
          <w:i/>
          <w:sz w:val="48"/>
          <w:szCs w:val="48"/>
          <w:u w:val="single"/>
        </w:rPr>
        <w:t>Lab Task # 10</w:t>
      </w:r>
    </w:p>
    <w:p w:rsidR="003C04B7" w:rsidRPr="00802ECB" w:rsidRDefault="003C04B7" w:rsidP="00802EC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:rsidR="00802ECB" w:rsidRPr="00802ECB" w:rsidRDefault="00802ECB" w:rsidP="00802ECB">
      <w:pPr>
        <w:spacing w:before="100" w:beforeAutospacing="1" w:after="100" w:afterAutospacing="1" w:line="240" w:lineRule="auto"/>
        <w:rPr>
          <w:rFonts w:ascii="Calibri" w:eastAsia="Times New Roman" w:hAnsi="Calibri" w:cs="Calibri"/>
          <w:bCs/>
          <w:sz w:val="36"/>
          <w:szCs w:val="36"/>
        </w:rPr>
      </w:pPr>
      <w:r w:rsidRPr="00802ECB">
        <w:rPr>
          <w:rFonts w:ascii="Calibri" w:eastAsia="Times New Roman" w:hAnsi="Calibri" w:cs="Calibri"/>
          <w:b/>
          <w:bCs/>
          <w:sz w:val="36"/>
          <w:szCs w:val="36"/>
        </w:rPr>
        <w:t>Name</w:t>
      </w:r>
      <w:r w:rsidRPr="00802EC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: </w:t>
      </w:r>
      <w:r w:rsidRPr="00802ECB">
        <w:rPr>
          <w:rFonts w:ascii="Calibri" w:eastAsia="Times New Roman" w:hAnsi="Calibri" w:cs="Calibri"/>
          <w:bCs/>
          <w:sz w:val="36"/>
          <w:szCs w:val="36"/>
        </w:rPr>
        <w:t>Muhammad Abdullah Kashif</w:t>
      </w:r>
    </w:p>
    <w:p w:rsidR="00802ECB" w:rsidRPr="00802ECB" w:rsidRDefault="00802ECB" w:rsidP="00802ECB">
      <w:pPr>
        <w:spacing w:before="100" w:beforeAutospacing="1" w:after="100" w:afterAutospacing="1" w:line="240" w:lineRule="auto"/>
        <w:rPr>
          <w:rFonts w:ascii="Calibri" w:eastAsia="Times New Roman" w:hAnsi="Calibri" w:cs="Calibri"/>
          <w:bCs/>
          <w:sz w:val="36"/>
          <w:szCs w:val="36"/>
        </w:rPr>
      </w:pPr>
      <w:r w:rsidRPr="00802ECB">
        <w:rPr>
          <w:rFonts w:ascii="Calibri" w:eastAsia="Times New Roman" w:hAnsi="Calibri" w:cs="Calibri"/>
          <w:b/>
          <w:bCs/>
          <w:sz w:val="36"/>
          <w:szCs w:val="36"/>
        </w:rPr>
        <w:t>Roll No</w:t>
      </w:r>
      <w:r w:rsidRPr="00802ECB">
        <w:rPr>
          <w:rFonts w:ascii="Calibri" w:eastAsia="Times New Roman" w:hAnsi="Calibri" w:cs="Calibri"/>
          <w:bCs/>
          <w:sz w:val="36"/>
          <w:szCs w:val="36"/>
        </w:rPr>
        <w:t>: SU92-BSAIM-F23-070</w:t>
      </w:r>
    </w:p>
    <w:p w:rsidR="00802ECB" w:rsidRPr="00802ECB" w:rsidRDefault="00802ECB" w:rsidP="00802ECB">
      <w:pPr>
        <w:spacing w:before="100" w:beforeAutospacing="1" w:after="100" w:afterAutospacing="1" w:line="240" w:lineRule="auto"/>
        <w:rPr>
          <w:rFonts w:ascii="Calibri" w:eastAsia="Times New Roman" w:hAnsi="Calibri" w:cs="Calibri"/>
          <w:bCs/>
          <w:sz w:val="36"/>
          <w:szCs w:val="36"/>
        </w:rPr>
      </w:pPr>
      <w:r w:rsidRPr="00802ECB">
        <w:rPr>
          <w:rFonts w:ascii="Calibri" w:eastAsia="Times New Roman" w:hAnsi="Calibri" w:cs="Calibri"/>
          <w:b/>
          <w:bCs/>
          <w:sz w:val="36"/>
          <w:szCs w:val="36"/>
        </w:rPr>
        <w:t>Instructor</w:t>
      </w:r>
      <w:r w:rsidRPr="00802ECB">
        <w:rPr>
          <w:rFonts w:ascii="Calibri" w:eastAsia="Times New Roman" w:hAnsi="Calibri" w:cs="Calibri"/>
          <w:bCs/>
          <w:sz w:val="36"/>
          <w:szCs w:val="36"/>
        </w:rPr>
        <w:t>: Sir Rasikh Ali</w:t>
      </w:r>
    </w:p>
    <w:p w:rsidR="00802ECB" w:rsidRDefault="00802ECB" w:rsidP="00802ECB">
      <w:pPr>
        <w:pStyle w:val="Heading1"/>
      </w:pPr>
      <w:r w:rsidRPr="003C04B7">
        <w:rPr>
          <w:rFonts w:ascii="Calibri" w:eastAsia="Calibri" w:hAnsi="Calibri" w:cs="Calibri"/>
          <w:color w:val="auto"/>
          <w:sz w:val="36"/>
          <w:szCs w:val="36"/>
        </w:rPr>
        <w:t>Course</w:t>
      </w:r>
      <w:r w:rsidRPr="003C04B7">
        <w:rPr>
          <w:rFonts w:ascii="Calibri" w:eastAsia="Calibri" w:hAnsi="Calibri" w:cs="Calibri"/>
          <w:b w:val="0"/>
          <w:color w:val="auto"/>
          <w:sz w:val="36"/>
          <w:szCs w:val="36"/>
        </w:rPr>
        <w:t>: Programming for Artificial Intelligence (Lab)</w:t>
      </w:r>
      <w:r w:rsidRPr="00802ECB">
        <w:rPr>
          <w:rFonts w:ascii="Calibri" w:eastAsia="Calibri" w:hAnsi="Calibri" w:cs="Arial"/>
          <w:color w:val="auto"/>
          <w:sz w:val="32"/>
          <w:szCs w:val="32"/>
        </w:rPr>
        <w:br/>
      </w:r>
    </w:p>
    <w:p w:rsidR="00577D71" w:rsidRPr="00577D71" w:rsidRDefault="00577D71" w:rsidP="00577D71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b/>
          <w:bCs/>
          <w:kern w:val="36"/>
          <w:sz w:val="48"/>
          <w:szCs w:val="48"/>
        </w:rPr>
      </w:pPr>
      <w:r w:rsidRPr="00577D71">
        <w:rPr>
          <w:rFonts w:asciiTheme="majorHAnsi" w:eastAsia="Times New Roman" w:hAnsiTheme="majorHAnsi" w:cstheme="majorHAnsi"/>
          <w:b/>
          <w:bCs/>
          <w:kern w:val="36"/>
          <w:sz w:val="48"/>
          <w:szCs w:val="48"/>
        </w:rPr>
        <w:t xml:space="preserve">Restaurant </w:t>
      </w:r>
      <w:proofErr w:type="spellStart"/>
      <w:r w:rsidRPr="00577D71">
        <w:rPr>
          <w:rFonts w:asciiTheme="majorHAnsi" w:eastAsia="Times New Roman" w:hAnsiTheme="majorHAnsi" w:cstheme="majorHAnsi"/>
          <w:b/>
          <w:bCs/>
          <w:kern w:val="36"/>
          <w:sz w:val="48"/>
          <w:szCs w:val="48"/>
        </w:rPr>
        <w:t>Chatbot</w:t>
      </w:r>
      <w:proofErr w:type="spellEnd"/>
      <w:r w:rsidRPr="00577D71">
        <w:rPr>
          <w:rFonts w:asciiTheme="majorHAnsi" w:eastAsia="Times New Roman" w:hAnsiTheme="majorHAnsi" w:cstheme="majorHAnsi"/>
          <w:b/>
          <w:bCs/>
          <w:kern w:val="36"/>
          <w:sz w:val="48"/>
          <w:szCs w:val="48"/>
        </w:rPr>
        <w:t xml:space="preserve"> using Flask</w:t>
      </w:r>
    </w:p>
    <w:p w:rsidR="00577D71" w:rsidRPr="00577D71" w:rsidRDefault="00577D71" w:rsidP="00577D71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sz w:val="36"/>
          <w:szCs w:val="36"/>
        </w:rPr>
      </w:pPr>
      <w:r w:rsidRPr="00577D71">
        <w:rPr>
          <w:rFonts w:asciiTheme="majorHAnsi" w:eastAsia="Times New Roman" w:hAnsiTheme="majorHAnsi" w:cstheme="majorHAnsi"/>
          <w:b/>
          <w:bCs/>
          <w:sz w:val="36"/>
          <w:szCs w:val="36"/>
        </w:rPr>
        <w:t>1. Project Overview</w:t>
      </w:r>
    </w:p>
    <w:p w:rsidR="00577D71" w:rsidRPr="00577D71" w:rsidRDefault="00577D71" w:rsidP="00577D71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577D71">
        <w:rPr>
          <w:rFonts w:asciiTheme="majorHAnsi" w:eastAsia="Times New Roman" w:hAnsiTheme="majorHAnsi" w:cstheme="majorHAnsi"/>
          <w:sz w:val="24"/>
          <w:szCs w:val="24"/>
        </w:rPr>
        <w:lastRenderedPageBreak/>
        <w:t xml:space="preserve">This project creates a restaurant </w:t>
      </w:r>
      <w:proofErr w:type="spellStart"/>
      <w:r w:rsidRPr="00577D71">
        <w:rPr>
          <w:rFonts w:asciiTheme="majorHAnsi" w:eastAsia="Times New Roman" w:hAnsiTheme="majorHAnsi" w:cstheme="majorHAnsi"/>
          <w:sz w:val="24"/>
          <w:szCs w:val="24"/>
        </w:rPr>
        <w:t>chatbot</w:t>
      </w:r>
      <w:proofErr w:type="spellEnd"/>
      <w:r w:rsidRPr="00577D71">
        <w:rPr>
          <w:rFonts w:asciiTheme="majorHAnsi" w:eastAsia="Times New Roman" w:hAnsiTheme="majorHAnsi" w:cstheme="majorHAnsi"/>
          <w:sz w:val="24"/>
          <w:szCs w:val="24"/>
        </w:rPr>
        <w:t xml:space="preserve"> web app using Flask as the backend and HTML/CSS/JavaScript for the frontend. The </w:t>
      </w:r>
      <w:proofErr w:type="spellStart"/>
      <w:r w:rsidRPr="00577D71">
        <w:rPr>
          <w:rFonts w:asciiTheme="majorHAnsi" w:eastAsia="Times New Roman" w:hAnsiTheme="majorHAnsi" w:cstheme="majorHAnsi"/>
          <w:sz w:val="24"/>
          <w:szCs w:val="24"/>
        </w:rPr>
        <w:t>chatbot</w:t>
      </w:r>
      <w:proofErr w:type="spellEnd"/>
      <w:r w:rsidRPr="00577D71">
        <w:rPr>
          <w:rFonts w:asciiTheme="majorHAnsi" w:eastAsia="Times New Roman" w:hAnsiTheme="majorHAnsi" w:cstheme="majorHAnsi"/>
          <w:sz w:val="24"/>
          <w:szCs w:val="24"/>
        </w:rPr>
        <w:t xml:space="preserve"> can answer questions related to the restaurant's menu, opening hours, location, delivery services, and more.</w:t>
      </w:r>
    </w:p>
    <w:p w:rsidR="00577D71" w:rsidRPr="00577D71" w:rsidRDefault="00577D71" w:rsidP="00577D71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sz w:val="36"/>
          <w:szCs w:val="36"/>
        </w:rPr>
      </w:pPr>
      <w:r w:rsidRPr="00577D71">
        <w:rPr>
          <w:rFonts w:asciiTheme="majorHAnsi" w:eastAsia="Times New Roman" w:hAnsiTheme="majorHAnsi" w:cstheme="majorHAnsi"/>
          <w:b/>
          <w:bCs/>
          <w:sz w:val="36"/>
          <w:szCs w:val="36"/>
        </w:rPr>
        <w:t xml:space="preserve">3. Backend (Flask) - </w:t>
      </w:r>
      <w:r w:rsidRPr="00577D71">
        <w:rPr>
          <w:rFonts w:asciiTheme="majorHAnsi" w:eastAsia="Times New Roman" w:hAnsiTheme="majorHAnsi" w:cstheme="majorHAnsi"/>
          <w:b/>
          <w:bCs/>
          <w:sz w:val="20"/>
          <w:szCs w:val="20"/>
        </w:rPr>
        <w:t>app.py</w:t>
      </w:r>
    </w:p>
    <w:p w:rsidR="00577D71" w:rsidRPr="00577D71" w:rsidRDefault="00577D71" w:rsidP="00577D71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</w:rPr>
      </w:pPr>
      <w:r w:rsidRPr="00577D71">
        <w:rPr>
          <w:rFonts w:asciiTheme="majorHAnsi" w:eastAsia="Times New Roman" w:hAnsiTheme="majorHAnsi" w:cstheme="majorHAnsi"/>
          <w:b/>
          <w:bCs/>
          <w:sz w:val="27"/>
          <w:szCs w:val="27"/>
        </w:rPr>
        <w:t>Step 1: Import Libraries</w:t>
      </w:r>
    </w:p>
    <w:p w:rsidR="00577D71" w:rsidRPr="00577D71" w:rsidRDefault="00577D71" w:rsidP="00577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proofErr w:type="gramStart"/>
      <w:r w:rsidRPr="00577D71">
        <w:rPr>
          <w:rFonts w:asciiTheme="majorHAnsi" w:eastAsia="Times New Roman" w:hAnsiTheme="majorHAnsi" w:cstheme="majorHAnsi"/>
          <w:sz w:val="20"/>
          <w:szCs w:val="20"/>
        </w:rPr>
        <w:t>from</w:t>
      </w:r>
      <w:proofErr w:type="gramEnd"/>
      <w:r w:rsidRPr="00577D71">
        <w:rPr>
          <w:rFonts w:asciiTheme="majorHAnsi" w:eastAsia="Times New Roman" w:hAnsiTheme="majorHAnsi" w:cstheme="majorHAnsi"/>
          <w:sz w:val="20"/>
          <w:szCs w:val="20"/>
        </w:rPr>
        <w:t xml:space="preserve"> flask import Flask, </w:t>
      </w:r>
      <w:proofErr w:type="spellStart"/>
      <w:r w:rsidRPr="00577D71">
        <w:rPr>
          <w:rFonts w:asciiTheme="majorHAnsi" w:eastAsia="Times New Roman" w:hAnsiTheme="majorHAnsi" w:cstheme="majorHAnsi"/>
          <w:sz w:val="20"/>
          <w:szCs w:val="20"/>
        </w:rPr>
        <w:t>render_template</w:t>
      </w:r>
      <w:proofErr w:type="spellEnd"/>
      <w:r w:rsidRPr="00577D71">
        <w:rPr>
          <w:rFonts w:asciiTheme="majorHAnsi" w:eastAsia="Times New Roman" w:hAnsiTheme="majorHAnsi" w:cstheme="majorHAnsi"/>
          <w:sz w:val="20"/>
          <w:szCs w:val="20"/>
        </w:rPr>
        <w:t xml:space="preserve">, request, </w:t>
      </w:r>
      <w:proofErr w:type="spellStart"/>
      <w:r w:rsidRPr="00577D71">
        <w:rPr>
          <w:rFonts w:asciiTheme="majorHAnsi" w:eastAsia="Times New Roman" w:hAnsiTheme="majorHAnsi" w:cstheme="majorHAnsi"/>
          <w:sz w:val="20"/>
          <w:szCs w:val="20"/>
        </w:rPr>
        <w:t>jsonify</w:t>
      </w:r>
      <w:proofErr w:type="spellEnd"/>
    </w:p>
    <w:p w:rsidR="00577D71" w:rsidRPr="00577D71" w:rsidRDefault="00577D71" w:rsidP="00577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proofErr w:type="gramStart"/>
      <w:r w:rsidRPr="00577D71">
        <w:rPr>
          <w:rFonts w:asciiTheme="majorHAnsi" w:eastAsia="Times New Roman" w:hAnsiTheme="majorHAnsi" w:cstheme="majorHAnsi"/>
          <w:sz w:val="20"/>
          <w:szCs w:val="20"/>
        </w:rPr>
        <w:t>import</w:t>
      </w:r>
      <w:proofErr w:type="gramEnd"/>
      <w:r w:rsidRPr="00577D71">
        <w:rPr>
          <w:rFonts w:asciiTheme="majorHAnsi" w:eastAsia="Times New Roman" w:hAnsiTheme="majorHAnsi" w:cstheme="majorHAnsi"/>
          <w:sz w:val="20"/>
          <w:szCs w:val="20"/>
        </w:rPr>
        <w:t xml:space="preserve"> random</w:t>
      </w:r>
    </w:p>
    <w:p w:rsidR="00577D71" w:rsidRPr="00577D71" w:rsidRDefault="00577D71" w:rsidP="00577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proofErr w:type="gramStart"/>
      <w:r w:rsidRPr="00577D71">
        <w:rPr>
          <w:rFonts w:asciiTheme="majorHAnsi" w:eastAsia="Times New Roman" w:hAnsiTheme="majorHAnsi" w:cstheme="majorHAnsi"/>
          <w:sz w:val="20"/>
          <w:szCs w:val="20"/>
        </w:rPr>
        <w:t>from</w:t>
      </w:r>
      <w:proofErr w:type="gramEnd"/>
      <w:r w:rsidRPr="00577D71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577D71">
        <w:rPr>
          <w:rFonts w:asciiTheme="majorHAnsi" w:eastAsia="Times New Roman" w:hAnsiTheme="majorHAnsi" w:cstheme="majorHAnsi"/>
          <w:sz w:val="20"/>
          <w:szCs w:val="20"/>
        </w:rPr>
        <w:t>datetime</w:t>
      </w:r>
      <w:proofErr w:type="spellEnd"/>
      <w:r w:rsidRPr="00577D71">
        <w:rPr>
          <w:rFonts w:asciiTheme="majorHAnsi" w:eastAsia="Times New Roman" w:hAnsiTheme="majorHAnsi" w:cstheme="majorHAnsi"/>
          <w:sz w:val="20"/>
          <w:szCs w:val="20"/>
        </w:rPr>
        <w:t xml:space="preserve"> import </w:t>
      </w:r>
      <w:proofErr w:type="spellStart"/>
      <w:r w:rsidRPr="00577D71">
        <w:rPr>
          <w:rFonts w:asciiTheme="majorHAnsi" w:eastAsia="Times New Roman" w:hAnsiTheme="majorHAnsi" w:cstheme="majorHAnsi"/>
          <w:sz w:val="20"/>
          <w:szCs w:val="20"/>
        </w:rPr>
        <w:t>datetime</w:t>
      </w:r>
      <w:proofErr w:type="spellEnd"/>
    </w:p>
    <w:p w:rsidR="00577D71" w:rsidRPr="00577D71" w:rsidRDefault="00577D71" w:rsidP="00577D71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577D71">
        <w:rPr>
          <w:rFonts w:asciiTheme="majorHAnsi" w:eastAsia="Times New Roman" w:hAnsiTheme="majorHAnsi" w:cstheme="majorHAnsi"/>
          <w:sz w:val="24"/>
          <w:szCs w:val="24"/>
        </w:rPr>
        <w:t>These modules are used for web server handling (Flask), template rendering, AJAX response handling, and random response generation.</w:t>
      </w:r>
    </w:p>
    <w:p w:rsidR="00577D71" w:rsidRPr="00577D71" w:rsidRDefault="00577D71" w:rsidP="00577D71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</w:rPr>
      </w:pPr>
      <w:r w:rsidRPr="00577D71">
        <w:rPr>
          <w:rFonts w:asciiTheme="majorHAnsi" w:eastAsia="Times New Roman" w:hAnsiTheme="majorHAnsi" w:cstheme="majorHAnsi"/>
          <w:b/>
          <w:bCs/>
          <w:sz w:val="27"/>
          <w:szCs w:val="27"/>
        </w:rPr>
        <w:t>Step 2: Initialize Flask App</w:t>
      </w:r>
    </w:p>
    <w:p w:rsidR="00577D71" w:rsidRPr="00577D71" w:rsidRDefault="00577D71" w:rsidP="00577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proofErr w:type="gramStart"/>
      <w:r w:rsidRPr="00577D71">
        <w:rPr>
          <w:rFonts w:asciiTheme="majorHAnsi" w:eastAsia="Times New Roman" w:hAnsiTheme="majorHAnsi" w:cstheme="majorHAnsi"/>
          <w:sz w:val="20"/>
          <w:szCs w:val="20"/>
        </w:rPr>
        <w:t>app</w:t>
      </w:r>
      <w:proofErr w:type="gramEnd"/>
      <w:r w:rsidRPr="00577D71">
        <w:rPr>
          <w:rFonts w:asciiTheme="majorHAnsi" w:eastAsia="Times New Roman" w:hAnsiTheme="majorHAnsi" w:cstheme="majorHAnsi"/>
          <w:sz w:val="20"/>
          <w:szCs w:val="20"/>
        </w:rPr>
        <w:t xml:space="preserve"> = Flask(__name__)</w:t>
      </w:r>
    </w:p>
    <w:p w:rsidR="00577D71" w:rsidRPr="00577D71" w:rsidRDefault="00577D71" w:rsidP="00577D71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577D71">
        <w:rPr>
          <w:rFonts w:asciiTheme="majorHAnsi" w:eastAsia="Times New Roman" w:hAnsiTheme="majorHAnsi" w:cstheme="majorHAnsi"/>
          <w:sz w:val="24"/>
          <w:szCs w:val="24"/>
        </w:rPr>
        <w:t>This line initializes the Flask app.</w:t>
      </w:r>
    </w:p>
    <w:p w:rsidR="00577D71" w:rsidRPr="00577D71" w:rsidRDefault="00577D71" w:rsidP="00577D71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</w:rPr>
      </w:pPr>
      <w:r w:rsidRPr="00577D71">
        <w:rPr>
          <w:rFonts w:asciiTheme="majorHAnsi" w:eastAsia="Times New Roman" w:hAnsiTheme="majorHAnsi" w:cstheme="majorHAnsi"/>
          <w:b/>
          <w:bCs/>
          <w:sz w:val="27"/>
          <w:szCs w:val="27"/>
        </w:rPr>
        <w:t>Step 3: Restaurant Data</w:t>
      </w:r>
    </w:p>
    <w:p w:rsidR="00577D71" w:rsidRPr="00577D71" w:rsidRDefault="00577D71" w:rsidP="00577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proofErr w:type="gramStart"/>
      <w:r w:rsidRPr="00577D71">
        <w:rPr>
          <w:rFonts w:asciiTheme="majorHAnsi" w:eastAsia="Times New Roman" w:hAnsiTheme="majorHAnsi" w:cstheme="majorHAnsi"/>
          <w:sz w:val="20"/>
          <w:szCs w:val="20"/>
        </w:rPr>
        <w:t>restaurants</w:t>
      </w:r>
      <w:proofErr w:type="gramEnd"/>
      <w:r w:rsidRPr="00577D71">
        <w:rPr>
          <w:rFonts w:asciiTheme="majorHAnsi" w:eastAsia="Times New Roman" w:hAnsiTheme="majorHAnsi" w:cstheme="majorHAnsi"/>
          <w:sz w:val="20"/>
          <w:szCs w:val="20"/>
        </w:rPr>
        <w:t xml:space="preserve"> = [ { ... } ]</w:t>
      </w:r>
    </w:p>
    <w:p w:rsidR="00577D71" w:rsidRPr="00577D71" w:rsidRDefault="00577D71" w:rsidP="00577D71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577D71">
        <w:rPr>
          <w:rFonts w:asciiTheme="majorHAnsi" w:eastAsia="Times New Roman" w:hAnsiTheme="majorHAnsi" w:cstheme="majorHAnsi"/>
          <w:sz w:val="24"/>
          <w:szCs w:val="24"/>
        </w:rPr>
        <w:t>A list of dictionaries containing all necessary data about the restaurant: menu, location, hours, dishes, delivery, etc.</w:t>
      </w:r>
    </w:p>
    <w:p w:rsidR="00577D71" w:rsidRPr="00577D71" w:rsidRDefault="00577D71" w:rsidP="00577D71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</w:rPr>
      </w:pPr>
      <w:r w:rsidRPr="00577D71">
        <w:rPr>
          <w:rFonts w:asciiTheme="majorHAnsi" w:eastAsia="Times New Roman" w:hAnsiTheme="majorHAnsi" w:cstheme="majorHAnsi"/>
          <w:b/>
          <w:bCs/>
          <w:sz w:val="27"/>
          <w:szCs w:val="27"/>
        </w:rPr>
        <w:t>Step 4: Home Route</w:t>
      </w:r>
    </w:p>
    <w:p w:rsidR="00577D71" w:rsidRPr="00577D71" w:rsidRDefault="00577D71" w:rsidP="00577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proofErr w:type="gramStart"/>
      <w:r w:rsidRPr="00577D71">
        <w:rPr>
          <w:rFonts w:asciiTheme="majorHAnsi" w:eastAsia="Times New Roman" w:hAnsiTheme="majorHAnsi" w:cstheme="majorHAnsi"/>
          <w:sz w:val="20"/>
          <w:szCs w:val="20"/>
        </w:rPr>
        <w:t>@</w:t>
      </w:r>
      <w:proofErr w:type="spellStart"/>
      <w:r w:rsidRPr="00577D71">
        <w:rPr>
          <w:rFonts w:asciiTheme="majorHAnsi" w:eastAsia="Times New Roman" w:hAnsiTheme="majorHAnsi" w:cstheme="majorHAnsi"/>
          <w:sz w:val="20"/>
          <w:szCs w:val="20"/>
        </w:rPr>
        <w:t>app.route</w:t>
      </w:r>
      <w:proofErr w:type="spellEnd"/>
      <w:r w:rsidRPr="00577D71">
        <w:rPr>
          <w:rFonts w:asciiTheme="majorHAnsi" w:eastAsia="Times New Roman" w:hAnsiTheme="majorHAnsi" w:cstheme="majorHAnsi"/>
          <w:sz w:val="20"/>
          <w:szCs w:val="20"/>
        </w:rPr>
        <w:t>(</w:t>
      </w:r>
      <w:proofErr w:type="gramEnd"/>
      <w:r w:rsidRPr="00577D71">
        <w:rPr>
          <w:rFonts w:asciiTheme="majorHAnsi" w:eastAsia="Times New Roman" w:hAnsiTheme="majorHAnsi" w:cstheme="majorHAnsi"/>
          <w:sz w:val="20"/>
          <w:szCs w:val="20"/>
        </w:rPr>
        <w:t>'/')</w:t>
      </w:r>
    </w:p>
    <w:p w:rsidR="00577D71" w:rsidRPr="00577D71" w:rsidRDefault="00577D71" w:rsidP="00577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proofErr w:type="spellStart"/>
      <w:proofErr w:type="gramStart"/>
      <w:r w:rsidRPr="00577D71">
        <w:rPr>
          <w:rFonts w:asciiTheme="majorHAnsi" w:eastAsia="Times New Roman" w:hAnsiTheme="majorHAnsi" w:cstheme="majorHAnsi"/>
          <w:sz w:val="20"/>
          <w:szCs w:val="20"/>
        </w:rPr>
        <w:t>def</w:t>
      </w:r>
      <w:proofErr w:type="spellEnd"/>
      <w:proofErr w:type="gramEnd"/>
      <w:r w:rsidRPr="00577D71">
        <w:rPr>
          <w:rFonts w:asciiTheme="majorHAnsi" w:eastAsia="Times New Roman" w:hAnsiTheme="majorHAnsi" w:cstheme="majorHAnsi"/>
          <w:sz w:val="20"/>
          <w:szCs w:val="20"/>
        </w:rPr>
        <w:t xml:space="preserve"> home():</w:t>
      </w:r>
    </w:p>
    <w:p w:rsidR="00577D71" w:rsidRPr="00577D71" w:rsidRDefault="00577D71" w:rsidP="00577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577D71">
        <w:rPr>
          <w:rFonts w:asciiTheme="majorHAnsi" w:eastAsia="Times New Roman" w:hAnsiTheme="majorHAnsi" w:cstheme="majorHAnsi"/>
          <w:sz w:val="20"/>
          <w:szCs w:val="20"/>
        </w:rPr>
        <w:t xml:space="preserve">    </w:t>
      </w:r>
      <w:proofErr w:type="gramStart"/>
      <w:r w:rsidRPr="00577D71">
        <w:rPr>
          <w:rFonts w:asciiTheme="majorHAnsi" w:eastAsia="Times New Roman" w:hAnsiTheme="majorHAnsi" w:cstheme="majorHAnsi"/>
          <w:sz w:val="20"/>
          <w:szCs w:val="20"/>
        </w:rPr>
        <w:t>return</w:t>
      </w:r>
      <w:proofErr w:type="gramEnd"/>
      <w:r w:rsidRPr="00577D71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577D71">
        <w:rPr>
          <w:rFonts w:asciiTheme="majorHAnsi" w:eastAsia="Times New Roman" w:hAnsiTheme="majorHAnsi" w:cstheme="majorHAnsi"/>
          <w:sz w:val="20"/>
          <w:szCs w:val="20"/>
        </w:rPr>
        <w:t>render_template</w:t>
      </w:r>
      <w:proofErr w:type="spellEnd"/>
      <w:r w:rsidRPr="00577D71">
        <w:rPr>
          <w:rFonts w:asciiTheme="majorHAnsi" w:eastAsia="Times New Roman" w:hAnsiTheme="majorHAnsi" w:cstheme="majorHAnsi"/>
          <w:sz w:val="20"/>
          <w:szCs w:val="20"/>
        </w:rPr>
        <w:t>('index.html')</w:t>
      </w:r>
    </w:p>
    <w:p w:rsidR="00577D71" w:rsidRPr="00577D71" w:rsidRDefault="00577D71" w:rsidP="00577D71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577D71">
        <w:rPr>
          <w:rFonts w:asciiTheme="majorHAnsi" w:eastAsia="Times New Roman" w:hAnsiTheme="majorHAnsi" w:cstheme="majorHAnsi"/>
          <w:sz w:val="24"/>
          <w:szCs w:val="24"/>
        </w:rPr>
        <w:t>This route serves the main page (index.html) when a user accesses the root URL.</w:t>
      </w:r>
    </w:p>
    <w:p w:rsidR="00577D71" w:rsidRPr="00577D71" w:rsidRDefault="00577D71" w:rsidP="00577D71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</w:rPr>
      </w:pPr>
      <w:r w:rsidRPr="00577D71">
        <w:rPr>
          <w:rFonts w:asciiTheme="majorHAnsi" w:eastAsia="Times New Roman" w:hAnsiTheme="majorHAnsi" w:cstheme="majorHAnsi"/>
          <w:b/>
          <w:bCs/>
          <w:sz w:val="27"/>
          <w:szCs w:val="27"/>
        </w:rPr>
        <w:t>Step 5: Chat Response Endpoint</w:t>
      </w:r>
    </w:p>
    <w:p w:rsidR="00577D71" w:rsidRPr="00577D71" w:rsidRDefault="00577D71" w:rsidP="00577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proofErr w:type="gramStart"/>
      <w:r w:rsidRPr="00577D71">
        <w:rPr>
          <w:rFonts w:asciiTheme="majorHAnsi" w:eastAsia="Times New Roman" w:hAnsiTheme="majorHAnsi" w:cstheme="majorHAnsi"/>
          <w:sz w:val="20"/>
          <w:szCs w:val="20"/>
        </w:rPr>
        <w:t>@</w:t>
      </w:r>
      <w:proofErr w:type="spellStart"/>
      <w:r w:rsidRPr="00577D71">
        <w:rPr>
          <w:rFonts w:asciiTheme="majorHAnsi" w:eastAsia="Times New Roman" w:hAnsiTheme="majorHAnsi" w:cstheme="majorHAnsi"/>
          <w:sz w:val="20"/>
          <w:szCs w:val="20"/>
        </w:rPr>
        <w:t>app.route</w:t>
      </w:r>
      <w:proofErr w:type="spellEnd"/>
      <w:r w:rsidRPr="00577D71">
        <w:rPr>
          <w:rFonts w:asciiTheme="majorHAnsi" w:eastAsia="Times New Roman" w:hAnsiTheme="majorHAnsi" w:cstheme="majorHAnsi"/>
          <w:sz w:val="20"/>
          <w:szCs w:val="20"/>
        </w:rPr>
        <w:t>(</w:t>
      </w:r>
      <w:proofErr w:type="gramEnd"/>
      <w:r w:rsidRPr="00577D71">
        <w:rPr>
          <w:rFonts w:asciiTheme="majorHAnsi" w:eastAsia="Times New Roman" w:hAnsiTheme="majorHAnsi" w:cstheme="majorHAnsi"/>
          <w:sz w:val="20"/>
          <w:szCs w:val="20"/>
        </w:rPr>
        <w:t>'/</w:t>
      </w:r>
      <w:proofErr w:type="spellStart"/>
      <w:r w:rsidRPr="00577D71">
        <w:rPr>
          <w:rFonts w:asciiTheme="majorHAnsi" w:eastAsia="Times New Roman" w:hAnsiTheme="majorHAnsi" w:cstheme="majorHAnsi"/>
          <w:sz w:val="20"/>
          <w:szCs w:val="20"/>
        </w:rPr>
        <w:t>get_response</w:t>
      </w:r>
      <w:proofErr w:type="spellEnd"/>
      <w:r w:rsidRPr="00577D71">
        <w:rPr>
          <w:rFonts w:asciiTheme="majorHAnsi" w:eastAsia="Times New Roman" w:hAnsiTheme="majorHAnsi" w:cstheme="majorHAnsi"/>
          <w:sz w:val="20"/>
          <w:szCs w:val="20"/>
        </w:rPr>
        <w:t>', methods=['POST'])</w:t>
      </w:r>
    </w:p>
    <w:p w:rsidR="00577D71" w:rsidRPr="00577D71" w:rsidRDefault="00577D71" w:rsidP="00577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proofErr w:type="spellStart"/>
      <w:proofErr w:type="gramStart"/>
      <w:r w:rsidRPr="00577D71">
        <w:rPr>
          <w:rFonts w:asciiTheme="majorHAnsi" w:eastAsia="Times New Roman" w:hAnsiTheme="majorHAnsi" w:cstheme="majorHAnsi"/>
          <w:sz w:val="20"/>
          <w:szCs w:val="20"/>
        </w:rPr>
        <w:t>def</w:t>
      </w:r>
      <w:proofErr w:type="spellEnd"/>
      <w:proofErr w:type="gramEnd"/>
      <w:r w:rsidRPr="00577D71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577D71">
        <w:rPr>
          <w:rFonts w:asciiTheme="majorHAnsi" w:eastAsia="Times New Roman" w:hAnsiTheme="majorHAnsi" w:cstheme="majorHAnsi"/>
          <w:sz w:val="20"/>
          <w:szCs w:val="20"/>
        </w:rPr>
        <w:t>get_response</w:t>
      </w:r>
      <w:proofErr w:type="spellEnd"/>
      <w:r w:rsidRPr="00577D71">
        <w:rPr>
          <w:rFonts w:asciiTheme="majorHAnsi" w:eastAsia="Times New Roman" w:hAnsiTheme="majorHAnsi" w:cstheme="majorHAnsi"/>
          <w:sz w:val="20"/>
          <w:szCs w:val="20"/>
        </w:rPr>
        <w:t>():</w:t>
      </w:r>
    </w:p>
    <w:p w:rsidR="00577D71" w:rsidRPr="00577D71" w:rsidRDefault="00577D71" w:rsidP="00577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577D71">
        <w:rPr>
          <w:rFonts w:asciiTheme="majorHAnsi" w:eastAsia="Times New Roman" w:hAnsiTheme="majorHAnsi" w:cstheme="majorHAnsi"/>
          <w:sz w:val="20"/>
          <w:szCs w:val="20"/>
        </w:rPr>
        <w:t xml:space="preserve">    </w:t>
      </w:r>
      <w:proofErr w:type="spellStart"/>
      <w:r w:rsidRPr="00577D71">
        <w:rPr>
          <w:rFonts w:asciiTheme="majorHAnsi" w:eastAsia="Times New Roman" w:hAnsiTheme="majorHAnsi" w:cstheme="majorHAnsi"/>
          <w:sz w:val="20"/>
          <w:szCs w:val="20"/>
        </w:rPr>
        <w:t>user_message</w:t>
      </w:r>
      <w:proofErr w:type="spellEnd"/>
      <w:r w:rsidRPr="00577D71">
        <w:rPr>
          <w:rFonts w:asciiTheme="majorHAnsi" w:eastAsia="Times New Roman" w:hAnsiTheme="majorHAnsi" w:cstheme="majorHAnsi"/>
          <w:sz w:val="20"/>
          <w:szCs w:val="20"/>
        </w:rPr>
        <w:t xml:space="preserve"> = </w:t>
      </w:r>
      <w:proofErr w:type="spellStart"/>
      <w:proofErr w:type="gramStart"/>
      <w:r w:rsidRPr="00577D71">
        <w:rPr>
          <w:rFonts w:asciiTheme="majorHAnsi" w:eastAsia="Times New Roman" w:hAnsiTheme="majorHAnsi" w:cstheme="majorHAnsi"/>
          <w:sz w:val="20"/>
          <w:szCs w:val="20"/>
        </w:rPr>
        <w:t>request.json</w:t>
      </w:r>
      <w:proofErr w:type="spellEnd"/>
      <w:r w:rsidRPr="00577D71">
        <w:rPr>
          <w:rFonts w:asciiTheme="majorHAnsi" w:eastAsia="Times New Roman" w:hAnsiTheme="majorHAnsi" w:cstheme="majorHAnsi"/>
          <w:sz w:val="20"/>
          <w:szCs w:val="20"/>
        </w:rPr>
        <w:t>[</w:t>
      </w:r>
      <w:proofErr w:type="gramEnd"/>
      <w:r w:rsidRPr="00577D71">
        <w:rPr>
          <w:rFonts w:asciiTheme="majorHAnsi" w:eastAsia="Times New Roman" w:hAnsiTheme="majorHAnsi" w:cstheme="majorHAnsi"/>
          <w:sz w:val="20"/>
          <w:szCs w:val="20"/>
        </w:rPr>
        <w:t>'message']</w:t>
      </w:r>
    </w:p>
    <w:p w:rsidR="00577D71" w:rsidRPr="00577D71" w:rsidRDefault="00577D71" w:rsidP="00577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577D71">
        <w:rPr>
          <w:rFonts w:asciiTheme="majorHAnsi" w:eastAsia="Times New Roman" w:hAnsiTheme="majorHAnsi" w:cstheme="majorHAnsi"/>
          <w:sz w:val="20"/>
          <w:szCs w:val="20"/>
        </w:rPr>
        <w:t xml:space="preserve">    </w:t>
      </w:r>
      <w:proofErr w:type="gramStart"/>
      <w:r w:rsidRPr="00577D71">
        <w:rPr>
          <w:rFonts w:asciiTheme="majorHAnsi" w:eastAsia="Times New Roman" w:hAnsiTheme="majorHAnsi" w:cstheme="majorHAnsi"/>
          <w:sz w:val="20"/>
          <w:szCs w:val="20"/>
        </w:rPr>
        <w:t>response</w:t>
      </w:r>
      <w:proofErr w:type="gramEnd"/>
      <w:r w:rsidRPr="00577D71">
        <w:rPr>
          <w:rFonts w:asciiTheme="majorHAnsi" w:eastAsia="Times New Roman" w:hAnsiTheme="majorHAnsi" w:cstheme="majorHAnsi"/>
          <w:sz w:val="20"/>
          <w:szCs w:val="20"/>
        </w:rPr>
        <w:t xml:space="preserve"> = </w:t>
      </w:r>
      <w:proofErr w:type="spellStart"/>
      <w:r w:rsidRPr="00577D71">
        <w:rPr>
          <w:rFonts w:asciiTheme="majorHAnsi" w:eastAsia="Times New Roman" w:hAnsiTheme="majorHAnsi" w:cstheme="majorHAnsi"/>
          <w:sz w:val="20"/>
          <w:szCs w:val="20"/>
        </w:rPr>
        <w:t>generate_response</w:t>
      </w:r>
      <w:proofErr w:type="spellEnd"/>
      <w:r w:rsidRPr="00577D71">
        <w:rPr>
          <w:rFonts w:asciiTheme="majorHAnsi" w:eastAsia="Times New Roman" w:hAnsiTheme="majorHAnsi" w:cstheme="majorHAnsi"/>
          <w:sz w:val="20"/>
          <w:szCs w:val="20"/>
        </w:rPr>
        <w:t>(</w:t>
      </w:r>
      <w:proofErr w:type="spellStart"/>
      <w:r w:rsidRPr="00577D71">
        <w:rPr>
          <w:rFonts w:asciiTheme="majorHAnsi" w:eastAsia="Times New Roman" w:hAnsiTheme="majorHAnsi" w:cstheme="majorHAnsi"/>
          <w:sz w:val="20"/>
          <w:szCs w:val="20"/>
        </w:rPr>
        <w:t>user_message.lower</w:t>
      </w:r>
      <w:proofErr w:type="spellEnd"/>
      <w:r w:rsidRPr="00577D71">
        <w:rPr>
          <w:rFonts w:asciiTheme="majorHAnsi" w:eastAsia="Times New Roman" w:hAnsiTheme="majorHAnsi" w:cstheme="majorHAnsi"/>
          <w:sz w:val="20"/>
          <w:szCs w:val="20"/>
        </w:rPr>
        <w:t>())</w:t>
      </w:r>
    </w:p>
    <w:p w:rsidR="00577D71" w:rsidRPr="00577D71" w:rsidRDefault="00577D71" w:rsidP="00577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577D71">
        <w:rPr>
          <w:rFonts w:asciiTheme="majorHAnsi" w:eastAsia="Times New Roman" w:hAnsiTheme="majorHAnsi" w:cstheme="majorHAnsi"/>
          <w:sz w:val="20"/>
          <w:szCs w:val="20"/>
        </w:rPr>
        <w:t xml:space="preserve">    </w:t>
      </w:r>
      <w:proofErr w:type="gramStart"/>
      <w:r w:rsidRPr="00577D71">
        <w:rPr>
          <w:rFonts w:asciiTheme="majorHAnsi" w:eastAsia="Times New Roman" w:hAnsiTheme="majorHAnsi" w:cstheme="majorHAnsi"/>
          <w:sz w:val="20"/>
          <w:szCs w:val="20"/>
        </w:rPr>
        <w:t>return</w:t>
      </w:r>
      <w:proofErr w:type="gramEnd"/>
      <w:r w:rsidRPr="00577D71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577D71">
        <w:rPr>
          <w:rFonts w:asciiTheme="majorHAnsi" w:eastAsia="Times New Roman" w:hAnsiTheme="majorHAnsi" w:cstheme="majorHAnsi"/>
          <w:sz w:val="20"/>
          <w:szCs w:val="20"/>
        </w:rPr>
        <w:t>jsonify</w:t>
      </w:r>
      <w:proofErr w:type="spellEnd"/>
      <w:r w:rsidRPr="00577D71">
        <w:rPr>
          <w:rFonts w:asciiTheme="majorHAnsi" w:eastAsia="Times New Roman" w:hAnsiTheme="majorHAnsi" w:cstheme="majorHAnsi"/>
          <w:sz w:val="20"/>
          <w:szCs w:val="20"/>
        </w:rPr>
        <w:t>({'response': response})</w:t>
      </w:r>
    </w:p>
    <w:p w:rsidR="00577D71" w:rsidRPr="00577D71" w:rsidRDefault="00577D71" w:rsidP="00577D71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577D71">
        <w:rPr>
          <w:rFonts w:asciiTheme="majorHAnsi" w:eastAsia="Times New Roman" w:hAnsiTheme="majorHAnsi" w:cstheme="majorHAnsi"/>
          <w:sz w:val="24"/>
          <w:szCs w:val="24"/>
        </w:rPr>
        <w:t xml:space="preserve">Handles the AJAX POST request and sends back the bot's reply using </w:t>
      </w:r>
      <w:proofErr w:type="spellStart"/>
      <w:r w:rsidRPr="00577D71">
        <w:rPr>
          <w:rFonts w:asciiTheme="majorHAnsi" w:eastAsia="Times New Roman" w:hAnsiTheme="majorHAnsi" w:cstheme="majorHAnsi"/>
          <w:sz w:val="20"/>
          <w:szCs w:val="20"/>
        </w:rPr>
        <w:t>generate_response</w:t>
      </w:r>
      <w:proofErr w:type="spellEnd"/>
      <w:r w:rsidRPr="00577D71">
        <w:rPr>
          <w:rFonts w:asciiTheme="majorHAnsi" w:eastAsia="Times New Roman" w:hAnsiTheme="majorHAnsi" w:cstheme="majorHAnsi"/>
          <w:sz w:val="24"/>
          <w:szCs w:val="24"/>
        </w:rPr>
        <w:t>.</w:t>
      </w:r>
    </w:p>
    <w:p w:rsidR="00577D71" w:rsidRPr="00577D71" w:rsidRDefault="00577D71" w:rsidP="00577D71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</w:rPr>
      </w:pPr>
      <w:r w:rsidRPr="00577D71">
        <w:rPr>
          <w:rFonts w:asciiTheme="majorHAnsi" w:eastAsia="Times New Roman" w:hAnsiTheme="majorHAnsi" w:cstheme="majorHAnsi"/>
          <w:b/>
          <w:bCs/>
          <w:sz w:val="27"/>
          <w:szCs w:val="27"/>
        </w:rPr>
        <w:lastRenderedPageBreak/>
        <w:t>Step 6: Generate Bot Response</w:t>
      </w:r>
    </w:p>
    <w:p w:rsidR="00577D71" w:rsidRPr="00577D71" w:rsidRDefault="00577D71" w:rsidP="00577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proofErr w:type="spellStart"/>
      <w:proofErr w:type="gramStart"/>
      <w:r w:rsidRPr="00577D71">
        <w:rPr>
          <w:rFonts w:asciiTheme="majorHAnsi" w:eastAsia="Times New Roman" w:hAnsiTheme="majorHAnsi" w:cstheme="majorHAnsi"/>
          <w:sz w:val="20"/>
          <w:szCs w:val="20"/>
        </w:rPr>
        <w:t>def</w:t>
      </w:r>
      <w:proofErr w:type="spellEnd"/>
      <w:proofErr w:type="gramEnd"/>
      <w:r w:rsidRPr="00577D71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577D71">
        <w:rPr>
          <w:rFonts w:asciiTheme="majorHAnsi" w:eastAsia="Times New Roman" w:hAnsiTheme="majorHAnsi" w:cstheme="majorHAnsi"/>
          <w:sz w:val="20"/>
          <w:szCs w:val="20"/>
        </w:rPr>
        <w:t>generate_response</w:t>
      </w:r>
      <w:proofErr w:type="spellEnd"/>
      <w:r w:rsidRPr="00577D71">
        <w:rPr>
          <w:rFonts w:asciiTheme="majorHAnsi" w:eastAsia="Times New Roman" w:hAnsiTheme="majorHAnsi" w:cstheme="majorHAnsi"/>
          <w:sz w:val="20"/>
          <w:szCs w:val="20"/>
        </w:rPr>
        <w:t>(message):</w:t>
      </w:r>
    </w:p>
    <w:p w:rsidR="00577D71" w:rsidRPr="00577D71" w:rsidRDefault="00577D71" w:rsidP="00577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577D71">
        <w:rPr>
          <w:rFonts w:asciiTheme="majorHAnsi" w:eastAsia="Times New Roman" w:hAnsiTheme="majorHAnsi" w:cstheme="majorHAnsi"/>
          <w:sz w:val="20"/>
          <w:szCs w:val="20"/>
        </w:rPr>
        <w:t xml:space="preserve">    # checks for different user message types</w:t>
      </w:r>
    </w:p>
    <w:p w:rsidR="00577D71" w:rsidRPr="00577D71" w:rsidRDefault="00577D71" w:rsidP="00577D71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577D71">
        <w:rPr>
          <w:rFonts w:asciiTheme="majorHAnsi" w:eastAsia="Times New Roman" w:hAnsiTheme="majorHAnsi" w:cstheme="majorHAnsi"/>
          <w:sz w:val="24"/>
          <w:szCs w:val="24"/>
        </w:rPr>
        <w:t>This function contains logic to handle various user inputs like greetings, menu inquiries, delivery options, etc., by matching keywords in the message.</w:t>
      </w:r>
    </w:p>
    <w:p w:rsidR="00577D71" w:rsidRPr="00577D71" w:rsidRDefault="00577D71" w:rsidP="00577D71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sz w:val="36"/>
          <w:szCs w:val="36"/>
        </w:rPr>
      </w:pPr>
      <w:r w:rsidRPr="00577D71">
        <w:rPr>
          <w:rFonts w:asciiTheme="majorHAnsi" w:eastAsia="Times New Roman" w:hAnsiTheme="majorHAnsi" w:cstheme="majorHAnsi"/>
          <w:b/>
          <w:bCs/>
          <w:sz w:val="36"/>
          <w:szCs w:val="36"/>
        </w:rPr>
        <w:t>4. Frontend (HTML, CSS, JS)</w:t>
      </w:r>
    </w:p>
    <w:p w:rsidR="00577D71" w:rsidRPr="00577D71" w:rsidRDefault="00577D71" w:rsidP="00577D71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</w:rPr>
      </w:pPr>
      <w:r w:rsidRPr="00577D71">
        <w:rPr>
          <w:rFonts w:asciiTheme="majorHAnsi" w:eastAsia="Times New Roman" w:hAnsiTheme="majorHAnsi" w:cstheme="majorHAnsi"/>
          <w:b/>
          <w:bCs/>
          <w:sz w:val="27"/>
          <w:szCs w:val="27"/>
        </w:rPr>
        <w:t xml:space="preserve">HTML - </w:t>
      </w:r>
      <w:r w:rsidRPr="00577D71">
        <w:rPr>
          <w:rFonts w:asciiTheme="majorHAnsi" w:eastAsia="Times New Roman" w:hAnsiTheme="majorHAnsi" w:cstheme="majorHAnsi"/>
          <w:b/>
          <w:bCs/>
          <w:sz w:val="20"/>
          <w:szCs w:val="20"/>
        </w:rPr>
        <w:t>templates/index.html</w:t>
      </w:r>
    </w:p>
    <w:p w:rsidR="00577D71" w:rsidRPr="00577D71" w:rsidRDefault="00577D71" w:rsidP="00577D71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577D71">
        <w:rPr>
          <w:rFonts w:asciiTheme="majorHAnsi" w:eastAsia="Times New Roman" w:hAnsiTheme="majorHAnsi" w:cstheme="majorHAnsi"/>
          <w:sz w:val="24"/>
          <w:szCs w:val="24"/>
        </w:rPr>
        <w:t>Contains the structure of the chat interface.</w:t>
      </w:r>
    </w:p>
    <w:p w:rsidR="00577D71" w:rsidRPr="00577D71" w:rsidRDefault="00577D71" w:rsidP="00577D71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577D71">
        <w:rPr>
          <w:rFonts w:asciiTheme="majorHAnsi" w:eastAsia="Times New Roman" w:hAnsiTheme="majorHAnsi" w:cstheme="majorHAnsi"/>
          <w:sz w:val="24"/>
          <w:szCs w:val="24"/>
        </w:rPr>
        <w:t>Includes:</w:t>
      </w:r>
    </w:p>
    <w:p w:rsidR="00577D71" w:rsidRPr="00577D71" w:rsidRDefault="00577D71" w:rsidP="00577D71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577D71">
        <w:rPr>
          <w:rFonts w:asciiTheme="majorHAnsi" w:eastAsia="Times New Roman" w:hAnsiTheme="majorHAnsi" w:cstheme="majorHAnsi"/>
          <w:sz w:val="24"/>
          <w:szCs w:val="24"/>
        </w:rPr>
        <w:t>Input field</w:t>
      </w:r>
    </w:p>
    <w:p w:rsidR="00577D71" w:rsidRPr="00577D71" w:rsidRDefault="00577D71" w:rsidP="00577D71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577D71">
        <w:rPr>
          <w:rFonts w:asciiTheme="majorHAnsi" w:eastAsia="Times New Roman" w:hAnsiTheme="majorHAnsi" w:cstheme="majorHAnsi"/>
          <w:sz w:val="24"/>
          <w:szCs w:val="24"/>
        </w:rPr>
        <w:t>Chat area</w:t>
      </w:r>
    </w:p>
    <w:p w:rsidR="00577D71" w:rsidRPr="00577D71" w:rsidRDefault="00577D71" w:rsidP="00577D71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577D71">
        <w:rPr>
          <w:rFonts w:asciiTheme="majorHAnsi" w:eastAsia="Times New Roman" w:hAnsiTheme="majorHAnsi" w:cstheme="majorHAnsi"/>
          <w:sz w:val="24"/>
          <w:szCs w:val="24"/>
        </w:rPr>
        <w:t>Submit button</w:t>
      </w:r>
    </w:p>
    <w:p w:rsidR="00577D71" w:rsidRPr="00577D71" w:rsidRDefault="00577D71" w:rsidP="00577D71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577D71">
        <w:rPr>
          <w:rFonts w:asciiTheme="majorHAnsi" w:eastAsia="Times New Roman" w:hAnsiTheme="majorHAnsi" w:cstheme="majorHAnsi"/>
          <w:sz w:val="24"/>
          <w:szCs w:val="24"/>
        </w:rPr>
        <w:t>JavaScript and CSS links</w:t>
      </w:r>
    </w:p>
    <w:p w:rsidR="00577D71" w:rsidRPr="00577D71" w:rsidRDefault="00577D71" w:rsidP="00577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577D71">
        <w:rPr>
          <w:rFonts w:asciiTheme="majorHAnsi" w:eastAsia="Times New Roman" w:hAnsiTheme="majorHAnsi" w:cstheme="majorHAnsi"/>
          <w:sz w:val="20"/>
          <w:szCs w:val="20"/>
        </w:rPr>
        <w:t>&lt;form id="chat-form"&gt;</w:t>
      </w:r>
    </w:p>
    <w:p w:rsidR="00577D71" w:rsidRPr="00577D71" w:rsidRDefault="00577D71" w:rsidP="00577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577D71">
        <w:rPr>
          <w:rFonts w:asciiTheme="majorHAnsi" w:eastAsia="Times New Roman" w:hAnsiTheme="majorHAnsi" w:cstheme="majorHAnsi"/>
          <w:sz w:val="20"/>
          <w:szCs w:val="20"/>
        </w:rPr>
        <w:t xml:space="preserve">    &lt;input type="text" id="user-input" placeholder="Type a message..."&gt;</w:t>
      </w:r>
    </w:p>
    <w:p w:rsidR="00577D71" w:rsidRPr="00577D71" w:rsidRDefault="00577D71" w:rsidP="00577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577D71">
        <w:rPr>
          <w:rFonts w:asciiTheme="majorHAnsi" w:eastAsia="Times New Roman" w:hAnsiTheme="majorHAnsi" w:cstheme="majorHAnsi"/>
          <w:sz w:val="20"/>
          <w:szCs w:val="20"/>
        </w:rPr>
        <w:t xml:space="preserve">    &lt;button type="submit"&gt;Send&lt;/button&gt;</w:t>
      </w:r>
    </w:p>
    <w:p w:rsidR="00577D71" w:rsidRPr="00577D71" w:rsidRDefault="00577D71" w:rsidP="00577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577D71">
        <w:rPr>
          <w:rFonts w:asciiTheme="majorHAnsi" w:eastAsia="Times New Roman" w:hAnsiTheme="majorHAnsi" w:cstheme="majorHAnsi"/>
          <w:sz w:val="20"/>
          <w:szCs w:val="20"/>
        </w:rPr>
        <w:t>&lt;/form&gt;</w:t>
      </w:r>
    </w:p>
    <w:p w:rsidR="00577D71" w:rsidRPr="00577D71" w:rsidRDefault="00577D71" w:rsidP="00577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577D71">
        <w:rPr>
          <w:rFonts w:asciiTheme="majorHAnsi" w:eastAsia="Times New Roman" w:hAnsiTheme="majorHAnsi" w:cstheme="majorHAnsi"/>
          <w:sz w:val="20"/>
          <w:szCs w:val="20"/>
        </w:rPr>
        <w:t>&lt;div id="chat-box"&gt;&lt;/div&gt;</w:t>
      </w:r>
    </w:p>
    <w:p w:rsidR="00577D71" w:rsidRPr="00577D71" w:rsidRDefault="00577D71" w:rsidP="00577D71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</w:rPr>
      </w:pPr>
      <w:r w:rsidRPr="00577D71">
        <w:rPr>
          <w:rFonts w:asciiTheme="majorHAnsi" w:eastAsia="Times New Roman" w:hAnsiTheme="majorHAnsi" w:cstheme="majorHAnsi"/>
          <w:b/>
          <w:bCs/>
          <w:sz w:val="27"/>
          <w:szCs w:val="27"/>
        </w:rPr>
        <w:t xml:space="preserve">CSS - </w:t>
      </w:r>
      <w:r w:rsidRPr="00577D71">
        <w:rPr>
          <w:rFonts w:asciiTheme="majorHAnsi" w:eastAsia="Times New Roman" w:hAnsiTheme="majorHAnsi" w:cstheme="majorHAnsi"/>
          <w:b/>
          <w:bCs/>
          <w:sz w:val="20"/>
          <w:szCs w:val="20"/>
        </w:rPr>
        <w:t>static/</w:t>
      </w:r>
      <w:proofErr w:type="spellStart"/>
      <w:r w:rsidRPr="00577D71">
        <w:rPr>
          <w:rFonts w:asciiTheme="majorHAnsi" w:eastAsia="Times New Roman" w:hAnsiTheme="majorHAnsi" w:cstheme="majorHAnsi"/>
          <w:b/>
          <w:bCs/>
          <w:sz w:val="20"/>
          <w:szCs w:val="20"/>
        </w:rPr>
        <w:t>css</w:t>
      </w:r>
      <w:proofErr w:type="spellEnd"/>
      <w:r w:rsidRPr="00577D71">
        <w:rPr>
          <w:rFonts w:asciiTheme="majorHAnsi" w:eastAsia="Times New Roman" w:hAnsiTheme="majorHAnsi" w:cstheme="majorHAnsi"/>
          <w:b/>
          <w:bCs/>
          <w:sz w:val="20"/>
          <w:szCs w:val="20"/>
        </w:rPr>
        <w:t>/style.css</w:t>
      </w:r>
    </w:p>
    <w:p w:rsidR="00577D71" w:rsidRPr="00577D71" w:rsidRDefault="00577D71" w:rsidP="00577D71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577D71">
        <w:rPr>
          <w:rFonts w:asciiTheme="majorHAnsi" w:eastAsia="Times New Roman" w:hAnsiTheme="majorHAnsi" w:cstheme="majorHAnsi"/>
          <w:sz w:val="24"/>
          <w:szCs w:val="24"/>
        </w:rPr>
        <w:t>Styles the chat interface, chat bubbles, font, and layout.</w:t>
      </w:r>
    </w:p>
    <w:p w:rsidR="00577D71" w:rsidRPr="00577D71" w:rsidRDefault="00577D71" w:rsidP="00577D71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577D71">
        <w:rPr>
          <w:rFonts w:asciiTheme="majorHAnsi" w:eastAsia="Times New Roman" w:hAnsiTheme="majorHAnsi" w:cstheme="majorHAnsi"/>
          <w:sz w:val="24"/>
          <w:szCs w:val="24"/>
        </w:rPr>
        <w:t>Adds background colors and spacing for a neat UI.</w:t>
      </w:r>
    </w:p>
    <w:p w:rsidR="00577D71" w:rsidRPr="00577D71" w:rsidRDefault="00577D71" w:rsidP="00577D71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</w:rPr>
      </w:pPr>
      <w:r w:rsidRPr="00577D71">
        <w:rPr>
          <w:rFonts w:asciiTheme="majorHAnsi" w:eastAsia="Times New Roman" w:hAnsiTheme="majorHAnsi" w:cstheme="majorHAnsi"/>
          <w:b/>
          <w:bCs/>
          <w:sz w:val="27"/>
          <w:szCs w:val="27"/>
        </w:rPr>
        <w:t xml:space="preserve">JavaScript - </w:t>
      </w:r>
      <w:r w:rsidRPr="00577D71">
        <w:rPr>
          <w:rFonts w:asciiTheme="majorHAnsi" w:eastAsia="Times New Roman" w:hAnsiTheme="majorHAnsi" w:cstheme="majorHAnsi"/>
          <w:b/>
          <w:bCs/>
          <w:sz w:val="20"/>
          <w:szCs w:val="20"/>
        </w:rPr>
        <w:t>static/</w:t>
      </w:r>
      <w:proofErr w:type="spellStart"/>
      <w:r w:rsidRPr="00577D71">
        <w:rPr>
          <w:rFonts w:asciiTheme="majorHAnsi" w:eastAsia="Times New Roman" w:hAnsiTheme="majorHAnsi" w:cstheme="majorHAnsi"/>
          <w:b/>
          <w:bCs/>
          <w:sz w:val="20"/>
          <w:szCs w:val="20"/>
        </w:rPr>
        <w:t>js</w:t>
      </w:r>
      <w:proofErr w:type="spellEnd"/>
      <w:r w:rsidRPr="00577D71">
        <w:rPr>
          <w:rFonts w:asciiTheme="majorHAnsi" w:eastAsia="Times New Roman" w:hAnsiTheme="majorHAnsi" w:cstheme="majorHAnsi"/>
          <w:b/>
          <w:bCs/>
          <w:sz w:val="20"/>
          <w:szCs w:val="20"/>
        </w:rPr>
        <w:t>/script.js</w:t>
      </w:r>
    </w:p>
    <w:p w:rsidR="00577D71" w:rsidRPr="00577D71" w:rsidRDefault="00577D71" w:rsidP="00577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proofErr w:type="spellStart"/>
      <w:proofErr w:type="gramStart"/>
      <w:r w:rsidRPr="00577D71">
        <w:rPr>
          <w:rFonts w:asciiTheme="majorHAnsi" w:eastAsia="Times New Roman" w:hAnsiTheme="majorHAnsi" w:cstheme="majorHAnsi"/>
          <w:sz w:val="20"/>
          <w:szCs w:val="20"/>
        </w:rPr>
        <w:t>document.getElementById</w:t>
      </w:r>
      <w:proofErr w:type="spellEnd"/>
      <w:r w:rsidRPr="00577D71">
        <w:rPr>
          <w:rFonts w:asciiTheme="majorHAnsi" w:eastAsia="Times New Roman" w:hAnsiTheme="majorHAnsi" w:cstheme="majorHAnsi"/>
          <w:sz w:val="20"/>
          <w:szCs w:val="20"/>
        </w:rPr>
        <w:t>(</w:t>
      </w:r>
      <w:proofErr w:type="gramEnd"/>
      <w:r w:rsidRPr="00577D71">
        <w:rPr>
          <w:rFonts w:asciiTheme="majorHAnsi" w:eastAsia="Times New Roman" w:hAnsiTheme="majorHAnsi" w:cstheme="majorHAnsi"/>
          <w:sz w:val="20"/>
          <w:szCs w:val="20"/>
        </w:rPr>
        <w:t>"chat-form").</w:t>
      </w:r>
      <w:proofErr w:type="spellStart"/>
      <w:r w:rsidRPr="00577D71">
        <w:rPr>
          <w:rFonts w:asciiTheme="majorHAnsi" w:eastAsia="Times New Roman" w:hAnsiTheme="majorHAnsi" w:cstheme="majorHAnsi"/>
          <w:sz w:val="20"/>
          <w:szCs w:val="20"/>
        </w:rPr>
        <w:t>onsubmit</w:t>
      </w:r>
      <w:proofErr w:type="spellEnd"/>
      <w:r w:rsidRPr="00577D71">
        <w:rPr>
          <w:rFonts w:asciiTheme="majorHAnsi" w:eastAsia="Times New Roman" w:hAnsiTheme="majorHAnsi" w:cstheme="majorHAnsi"/>
          <w:sz w:val="20"/>
          <w:szCs w:val="20"/>
        </w:rPr>
        <w:t xml:space="preserve"> = </w:t>
      </w:r>
      <w:proofErr w:type="spellStart"/>
      <w:r w:rsidRPr="00577D71">
        <w:rPr>
          <w:rFonts w:asciiTheme="majorHAnsi" w:eastAsia="Times New Roman" w:hAnsiTheme="majorHAnsi" w:cstheme="majorHAnsi"/>
          <w:sz w:val="20"/>
          <w:szCs w:val="20"/>
        </w:rPr>
        <w:t>async</w:t>
      </w:r>
      <w:proofErr w:type="spellEnd"/>
      <w:r w:rsidRPr="00577D71">
        <w:rPr>
          <w:rFonts w:asciiTheme="majorHAnsi" w:eastAsia="Times New Roman" w:hAnsiTheme="majorHAnsi" w:cstheme="majorHAnsi"/>
          <w:sz w:val="20"/>
          <w:szCs w:val="20"/>
        </w:rPr>
        <w:t xml:space="preserve"> function(e) {</w:t>
      </w:r>
    </w:p>
    <w:p w:rsidR="00577D71" w:rsidRPr="00577D71" w:rsidRDefault="00577D71" w:rsidP="00577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577D71">
        <w:rPr>
          <w:rFonts w:asciiTheme="majorHAnsi" w:eastAsia="Times New Roman" w:hAnsiTheme="majorHAnsi" w:cstheme="majorHAnsi"/>
          <w:sz w:val="20"/>
          <w:szCs w:val="20"/>
        </w:rPr>
        <w:t xml:space="preserve">    </w:t>
      </w:r>
      <w:proofErr w:type="spellStart"/>
      <w:proofErr w:type="gramStart"/>
      <w:r w:rsidRPr="00577D71">
        <w:rPr>
          <w:rFonts w:asciiTheme="majorHAnsi" w:eastAsia="Times New Roman" w:hAnsiTheme="majorHAnsi" w:cstheme="majorHAnsi"/>
          <w:sz w:val="20"/>
          <w:szCs w:val="20"/>
        </w:rPr>
        <w:t>e.preventDefault</w:t>
      </w:r>
      <w:proofErr w:type="spellEnd"/>
      <w:r w:rsidRPr="00577D71">
        <w:rPr>
          <w:rFonts w:asciiTheme="majorHAnsi" w:eastAsia="Times New Roman" w:hAnsiTheme="majorHAnsi" w:cstheme="majorHAnsi"/>
          <w:sz w:val="20"/>
          <w:szCs w:val="20"/>
        </w:rPr>
        <w:t>(</w:t>
      </w:r>
      <w:proofErr w:type="gramEnd"/>
      <w:r w:rsidRPr="00577D71">
        <w:rPr>
          <w:rFonts w:asciiTheme="majorHAnsi" w:eastAsia="Times New Roman" w:hAnsiTheme="majorHAnsi" w:cstheme="majorHAnsi"/>
          <w:sz w:val="20"/>
          <w:szCs w:val="20"/>
        </w:rPr>
        <w:t>);</w:t>
      </w:r>
    </w:p>
    <w:p w:rsidR="00577D71" w:rsidRPr="00577D71" w:rsidRDefault="00577D71" w:rsidP="00577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577D71">
        <w:rPr>
          <w:rFonts w:asciiTheme="majorHAnsi" w:eastAsia="Times New Roman" w:hAnsiTheme="majorHAnsi" w:cstheme="majorHAnsi"/>
          <w:sz w:val="20"/>
          <w:szCs w:val="20"/>
        </w:rPr>
        <w:t xml:space="preserve">    </w:t>
      </w:r>
      <w:proofErr w:type="spellStart"/>
      <w:proofErr w:type="gramStart"/>
      <w:r w:rsidRPr="00577D71">
        <w:rPr>
          <w:rFonts w:asciiTheme="majorHAnsi" w:eastAsia="Times New Roman" w:hAnsiTheme="majorHAnsi" w:cstheme="majorHAnsi"/>
          <w:sz w:val="20"/>
          <w:szCs w:val="20"/>
        </w:rPr>
        <w:t>const</w:t>
      </w:r>
      <w:proofErr w:type="spellEnd"/>
      <w:proofErr w:type="gramEnd"/>
      <w:r w:rsidRPr="00577D71">
        <w:rPr>
          <w:rFonts w:asciiTheme="majorHAnsi" w:eastAsia="Times New Roman" w:hAnsiTheme="majorHAnsi" w:cstheme="majorHAnsi"/>
          <w:sz w:val="20"/>
          <w:szCs w:val="20"/>
        </w:rPr>
        <w:t xml:space="preserve"> input = </w:t>
      </w:r>
      <w:proofErr w:type="spellStart"/>
      <w:r w:rsidRPr="00577D71">
        <w:rPr>
          <w:rFonts w:asciiTheme="majorHAnsi" w:eastAsia="Times New Roman" w:hAnsiTheme="majorHAnsi" w:cstheme="majorHAnsi"/>
          <w:sz w:val="20"/>
          <w:szCs w:val="20"/>
        </w:rPr>
        <w:t>document.getElementById</w:t>
      </w:r>
      <w:proofErr w:type="spellEnd"/>
      <w:r w:rsidRPr="00577D71">
        <w:rPr>
          <w:rFonts w:asciiTheme="majorHAnsi" w:eastAsia="Times New Roman" w:hAnsiTheme="majorHAnsi" w:cstheme="majorHAnsi"/>
          <w:sz w:val="20"/>
          <w:szCs w:val="20"/>
        </w:rPr>
        <w:t>("user-input").value;</w:t>
      </w:r>
    </w:p>
    <w:p w:rsidR="00577D71" w:rsidRPr="00577D71" w:rsidRDefault="00577D71" w:rsidP="00577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577D71">
        <w:rPr>
          <w:rFonts w:asciiTheme="majorHAnsi" w:eastAsia="Times New Roman" w:hAnsiTheme="majorHAnsi" w:cstheme="majorHAnsi"/>
          <w:sz w:val="20"/>
          <w:szCs w:val="20"/>
        </w:rPr>
        <w:t xml:space="preserve">    // Show user message</w:t>
      </w:r>
    </w:p>
    <w:p w:rsidR="00577D71" w:rsidRPr="00577D71" w:rsidRDefault="00577D71" w:rsidP="00577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577D71">
        <w:rPr>
          <w:rFonts w:asciiTheme="majorHAnsi" w:eastAsia="Times New Roman" w:hAnsiTheme="majorHAnsi" w:cstheme="majorHAnsi"/>
          <w:sz w:val="20"/>
          <w:szCs w:val="20"/>
        </w:rPr>
        <w:t xml:space="preserve">    // Fetch bot response using </w:t>
      </w:r>
      <w:proofErr w:type="gramStart"/>
      <w:r w:rsidRPr="00577D71">
        <w:rPr>
          <w:rFonts w:asciiTheme="majorHAnsi" w:eastAsia="Times New Roman" w:hAnsiTheme="majorHAnsi" w:cstheme="majorHAnsi"/>
          <w:sz w:val="20"/>
          <w:szCs w:val="20"/>
        </w:rPr>
        <w:t>fetch(</w:t>
      </w:r>
      <w:proofErr w:type="gramEnd"/>
      <w:r w:rsidRPr="00577D71">
        <w:rPr>
          <w:rFonts w:asciiTheme="majorHAnsi" w:eastAsia="Times New Roman" w:hAnsiTheme="majorHAnsi" w:cstheme="majorHAnsi"/>
          <w:sz w:val="20"/>
          <w:szCs w:val="20"/>
        </w:rPr>
        <w:t>'/</w:t>
      </w:r>
      <w:proofErr w:type="spellStart"/>
      <w:r w:rsidRPr="00577D71">
        <w:rPr>
          <w:rFonts w:asciiTheme="majorHAnsi" w:eastAsia="Times New Roman" w:hAnsiTheme="majorHAnsi" w:cstheme="majorHAnsi"/>
          <w:sz w:val="20"/>
          <w:szCs w:val="20"/>
        </w:rPr>
        <w:t>get_response</w:t>
      </w:r>
      <w:proofErr w:type="spellEnd"/>
      <w:r w:rsidRPr="00577D71">
        <w:rPr>
          <w:rFonts w:asciiTheme="majorHAnsi" w:eastAsia="Times New Roman" w:hAnsiTheme="majorHAnsi" w:cstheme="majorHAnsi"/>
          <w:sz w:val="20"/>
          <w:szCs w:val="20"/>
        </w:rPr>
        <w:t>')</w:t>
      </w:r>
    </w:p>
    <w:p w:rsidR="00577D71" w:rsidRPr="00577D71" w:rsidRDefault="00577D71" w:rsidP="00577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577D71">
        <w:rPr>
          <w:rFonts w:asciiTheme="majorHAnsi" w:eastAsia="Times New Roman" w:hAnsiTheme="majorHAnsi" w:cstheme="majorHAnsi"/>
          <w:sz w:val="20"/>
          <w:szCs w:val="20"/>
        </w:rPr>
        <w:t xml:space="preserve">    // </w:t>
      </w:r>
      <w:proofErr w:type="gramStart"/>
      <w:r w:rsidRPr="00577D71">
        <w:rPr>
          <w:rFonts w:asciiTheme="majorHAnsi" w:eastAsia="Times New Roman" w:hAnsiTheme="majorHAnsi" w:cstheme="majorHAnsi"/>
          <w:sz w:val="20"/>
          <w:szCs w:val="20"/>
        </w:rPr>
        <w:t>Append</w:t>
      </w:r>
      <w:proofErr w:type="gramEnd"/>
      <w:r w:rsidRPr="00577D71">
        <w:rPr>
          <w:rFonts w:asciiTheme="majorHAnsi" w:eastAsia="Times New Roman" w:hAnsiTheme="majorHAnsi" w:cstheme="majorHAnsi"/>
          <w:sz w:val="20"/>
          <w:szCs w:val="20"/>
        </w:rPr>
        <w:t xml:space="preserve"> bot response to chat</w:t>
      </w:r>
    </w:p>
    <w:p w:rsidR="00577D71" w:rsidRPr="00577D71" w:rsidRDefault="00577D71" w:rsidP="00577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577D71">
        <w:rPr>
          <w:rFonts w:asciiTheme="majorHAnsi" w:eastAsia="Times New Roman" w:hAnsiTheme="majorHAnsi" w:cstheme="majorHAnsi"/>
          <w:sz w:val="20"/>
          <w:szCs w:val="20"/>
        </w:rPr>
        <w:t>}</w:t>
      </w:r>
    </w:p>
    <w:p w:rsidR="00577D71" w:rsidRPr="00577D71" w:rsidRDefault="00577D71" w:rsidP="00577D71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577D71">
        <w:rPr>
          <w:rFonts w:asciiTheme="majorHAnsi" w:eastAsia="Times New Roman" w:hAnsiTheme="majorHAnsi" w:cstheme="majorHAnsi"/>
          <w:sz w:val="24"/>
          <w:szCs w:val="24"/>
        </w:rPr>
        <w:t>Sends user input to the Flask backend</w:t>
      </w:r>
    </w:p>
    <w:p w:rsidR="00577D71" w:rsidRPr="00577D71" w:rsidRDefault="00577D71" w:rsidP="00577D71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577D71">
        <w:rPr>
          <w:rFonts w:asciiTheme="majorHAnsi" w:eastAsia="Times New Roman" w:hAnsiTheme="majorHAnsi" w:cstheme="majorHAnsi"/>
          <w:sz w:val="24"/>
          <w:szCs w:val="24"/>
        </w:rPr>
        <w:t>Appends both user and bot messages to the chat box</w:t>
      </w:r>
    </w:p>
    <w:p w:rsidR="00577D71" w:rsidRPr="00577D71" w:rsidRDefault="00577D71" w:rsidP="00577D71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577D71">
        <w:rPr>
          <w:rFonts w:asciiTheme="majorHAnsi" w:eastAsia="Times New Roman" w:hAnsiTheme="majorHAnsi" w:cstheme="majorHAnsi"/>
          <w:sz w:val="24"/>
          <w:szCs w:val="24"/>
        </w:rPr>
        <w:pict>
          <v:rect id="_x0000_i1336" style="width:0;height:1.5pt" o:hralign="center" o:hrstd="t" o:hr="t" fillcolor="#a0a0a0" stroked="f"/>
        </w:pict>
      </w:r>
    </w:p>
    <w:p w:rsidR="00577D71" w:rsidRPr="00577D71" w:rsidRDefault="00577D71" w:rsidP="00577D71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sz w:val="36"/>
          <w:szCs w:val="36"/>
        </w:rPr>
      </w:pPr>
      <w:r w:rsidRPr="00577D71">
        <w:rPr>
          <w:rFonts w:asciiTheme="majorHAnsi" w:eastAsia="Times New Roman" w:hAnsiTheme="majorHAnsi" w:cstheme="majorHAnsi"/>
          <w:b/>
          <w:bCs/>
          <w:sz w:val="36"/>
          <w:szCs w:val="36"/>
        </w:rPr>
        <w:lastRenderedPageBreak/>
        <w:t>5. Virtual Environment (venv)</w:t>
      </w:r>
    </w:p>
    <w:p w:rsidR="00577D71" w:rsidRPr="00577D71" w:rsidRDefault="00577D71" w:rsidP="00577D71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</w:rPr>
      </w:pPr>
      <w:r w:rsidRPr="00577D71">
        <w:rPr>
          <w:rFonts w:asciiTheme="majorHAnsi" w:eastAsia="Times New Roman" w:hAnsiTheme="majorHAnsi" w:cstheme="majorHAnsi"/>
          <w:b/>
          <w:bCs/>
          <w:sz w:val="27"/>
          <w:szCs w:val="27"/>
        </w:rPr>
        <w:t>Step 1: Create a Virtual Environment</w:t>
      </w:r>
    </w:p>
    <w:p w:rsidR="00577D71" w:rsidRPr="00577D71" w:rsidRDefault="00577D71" w:rsidP="00577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proofErr w:type="gramStart"/>
      <w:r w:rsidRPr="00577D71">
        <w:rPr>
          <w:rFonts w:asciiTheme="majorHAnsi" w:eastAsia="Times New Roman" w:hAnsiTheme="majorHAnsi" w:cstheme="majorHAnsi"/>
          <w:sz w:val="20"/>
          <w:szCs w:val="20"/>
        </w:rPr>
        <w:t>python</w:t>
      </w:r>
      <w:proofErr w:type="gramEnd"/>
      <w:r w:rsidRPr="00577D71">
        <w:rPr>
          <w:rFonts w:asciiTheme="majorHAnsi" w:eastAsia="Times New Roman" w:hAnsiTheme="majorHAnsi" w:cstheme="majorHAnsi"/>
          <w:sz w:val="20"/>
          <w:szCs w:val="20"/>
        </w:rPr>
        <w:t xml:space="preserve"> -m venv </w:t>
      </w:r>
      <w:proofErr w:type="spellStart"/>
      <w:r w:rsidRPr="00577D71">
        <w:rPr>
          <w:rFonts w:asciiTheme="majorHAnsi" w:eastAsia="Times New Roman" w:hAnsiTheme="majorHAnsi" w:cstheme="majorHAnsi"/>
          <w:sz w:val="20"/>
          <w:szCs w:val="20"/>
        </w:rPr>
        <w:t>venv</w:t>
      </w:r>
      <w:proofErr w:type="spellEnd"/>
    </w:p>
    <w:p w:rsidR="00577D71" w:rsidRPr="00577D71" w:rsidRDefault="00577D71" w:rsidP="00577D71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</w:rPr>
      </w:pPr>
      <w:r w:rsidRPr="00577D71">
        <w:rPr>
          <w:rFonts w:asciiTheme="majorHAnsi" w:eastAsia="Times New Roman" w:hAnsiTheme="majorHAnsi" w:cstheme="majorHAnsi"/>
          <w:b/>
          <w:bCs/>
          <w:sz w:val="27"/>
          <w:szCs w:val="27"/>
        </w:rPr>
        <w:t>Step 2: Activate it</w:t>
      </w:r>
    </w:p>
    <w:p w:rsidR="00577D71" w:rsidRPr="00577D71" w:rsidRDefault="00577D71" w:rsidP="00577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577D71">
        <w:rPr>
          <w:rFonts w:asciiTheme="majorHAnsi" w:eastAsia="Times New Roman" w:hAnsiTheme="majorHAnsi" w:cstheme="majorHAnsi"/>
          <w:sz w:val="20"/>
          <w:szCs w:val="20"/>
        </w:rPr>
        <w:t>venv\Scripts\activate</w:t>
      </w:r>
    </w:p>
    <w:p w:rsidR="00577D71" w:rsidRPr="00577D71" w:rsidRDefault="00577D71" w:rsidP="00577D71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</w:rPr>
      </w:pPr>
      <w:r w:rsidRPr="00577D71">
        <w:rPr>
          <w:rFonts w:asciiTheme="majorHAnsi" w:eastAsia="Times New Roman" w:hAnsiTheme="majorHAnsi" w:cstheme="majorHAnsi"/>
          <w:b/>
          <w:bCs/>
          <w:sz w:val="27"/>
          <w:szCs w:val="27"/>
        </w:rPr>
        <w:t>Packages</w:t>
      </w:r>
    </w:p>
    <w:p w:rsidR="00577D71" w:rsidRPr="00577D71" w:rsidRDefault="00577D71" w:rsidP="00577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proofErr w:type="gramStart"/>
      <w:r w:rsidRPr="00577D71">
        <w:rPr>
          <w:rFonts w:asciiTheme="majorHAnsi" w:eastAsia="Times New Roman" w:hAnsiTheme="majorHAnsi" w:cstheme="majorHAnsi"/>
          <w:sz w:val="20"/>
          <w:szCs w:val="20"/>
        </w:rPr>
        <w:t>pip</w:t>
      </w:r>
      <w:proofErr w:type="gramEnd"/>
      <w:r w:rsidRPr="00577D71">
        <w:rPr>
          <w:rFonts w:asciiTheme="majorHAnsi" w:eastAsia="Times New Roman" w:hAnsiTheme="majorHAnsi" w:cstheme="majorHAnsi"/>
          <w:sz w:val="20"/>
          <w:szCs w:val="20"/>
        </w:rPr>
        <w:t xml:space="preserve"> install flask</w:t>
      </w:r>
    </w:p>
    <w:p w:rsidR="00577D71" w:rsidRPr="00577D71" w:rsidRDefault="00577D71" w:rsidP="00577D71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sz w:val="36"/>
          <w:szCs w:val="36"/>
        </w:rPr>
      </w:pPr>
      <w:r w:rsidRPr="00577D71">
        <w:rPr>
          <w:rFonts w:asciiTheme="majorHAnsi" w:eastAsia="Times New Roman" w:hAnsiTheme="majorHAnsi" w:cstheme="majorHAnsi"/>
          <w:b/>
          <w:bCs/>
          <w:sz w:val="36"/>
          <w:szCs w:val="36"/>
        </w:rPr>
        <w:t>6. Running the App</w:t>
      </w:r>
    </w:p>
    <w:p w:rsidR="00577D71" w:rsidRPr="00577D71" w:rsidRDefault="00577D71" w:rsidP="00577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proofErr w:type="gramStart"/>
      <w:r w:rsidRPr="00577D71">
        <w:rPr>
          <w:rFonts w:asciiTheme="majorHAnsi" w:eastAsia="Times New Roman" w:hAnsiTheme="majorHAnsi" w:cstheme="majorHAnsi"/>
          <w:sz w:val="20"/>
          <w:szCs w:val="20"/>
        </w:rPr>
        <w:t>flask</w:t>
      </w:r>
      <w:proofErr w:type="gramEnd"/>
      <w:r w:rsidRPr="00577D71">
        <w:rPr>
          <w:rFonts w:asciiTheme="majorHAnsi" w:eastAsia="Times New Roman" w:hAnsiTheme="majorHAnsi" w:cstheme="majorHAnsi"/>
          <w:sz w:val="20"/>
          <w:szCs w:val="20"/>
        </w:rPr>
        <w:t xml:space="preserve"> run</w:t>
      </w:r>
    </w:p>
    <w:p w:rsidR="00577D71" w:rsidRPr="00577D71" w:rsidRDefault="00577D71" w:rsidP="00577D71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577D71">
        <w:rPr>
          <w:rFonts w:asciiTheme="majorHAnsi" w:eastAsia="Times New Roman" w:hAnsiTheme="majorHAnsi" w:cstheme="majorHAnsi"/>
          <w:sz w:val="24"/>
          <w:szCs w:val="24"/>
        </w:rPr>
        <w:t xml:space="preserve">Then visit </w:t>
      </w:r>
      <w:r w:rsidRPr="00577D71">
        <w:rPr>
          <w:rFonts w:asciiTheme="majorHAnsi" w:eastAsia="Times New Roman" w:hAnsiTheme="majorHAnsi" w:cstheme="majorHAnsi"/>
          <w:sz w:val="20"/>
          <w:szCs w:val="20"/>
        </w:rPr>
        <w:t>http://127.0.0.1:5000</w:t>
      </w:r>
      <w:r w:rsidRPr="00577D71">
        <w:rPr>
          <w:rFonts w:asciiTheme="majorHAnsi" w:eastAsia="Times New Roman" w:hAnsiTheme="majorHAnsi" w:cstheme="majorHAnsi"/>
          <w:sz w:val="24"/>
          <w:szCs w:val="24"/>
        </w:rPr>
        <w:t xml:space="preserve"> in your browser to interact with the </w:t>
      </w:r>
      <w:proofErr w:type="spellStart"/>
      <w:r w:rsidRPr="00577D71">
        <w:rPr>
          <w:rFonts w:asciiTheme="majorHAnsi" w:eastAsia="Times New Roman" w:hAnsiTheme="majorHAnsi" w:cstheme="majorHAnsi"/>
          <w:sz w:val="24"/>
          <w:szCs w:val="24"/>
        </w:rPr>
        <w:t>chatbot</w:t>
      </w:r>
      <w:proofErr w:type="spellEnd"/>
      <w:r w:rsidRPr="00577D71">
        <w:rPr>
          <w:rFonts w:asciiTheme="majorHAnsi" w:eastAsia="Times New Roman" w:hAnsiTheme="majorHAnsi" w:cstheme="majorHAnsi"/>
          <w:sz w:val="24"/>
          <w:szCs w:val="24"/>
        </w:rPr>
        <w:t>.</w:t>
      </w:r>
    </w:p>
    <w:p w:rsidR="00717AC7" w:rsidRDefault="00577D71">
      <w:pPr>
        <w:rPr>
          <w:rFonts w:asciiTheme="majorHAnsi" w:eastAsia="Times New Roman" w:hAnsiTheme="majorHAnsi" w:cstheme="majorHAnsi"/>
          <w:b/>
          <w:sz w:val="38"/>
          <w:szCs w:val="24"/>
        </w:rPr>
      </w:pPr>
      <w:r>
        <w:rPr>
          <w:rFonts w:asciiTheme="majorHAnsi" w:eastAsia="Times New Roman" w:hAnsiTheme="majorHAnsi" w:cstheme="majorHAnsi"/>
          <w:b/>
          <w:sz w:val="38"/>
          <w:szCs w:val="24"/>
        </w:rPr>
        <w:t>Output</w:t>
      </w:r>
      <w:r w:rsidRPr="00577D71">
        <w:rPr>
          <w:rFonts w:asciiTheme="majorHAnsi" w:eastAsia="Times New Roman" w:hAnsiTheme="majorHAnsi" w:cstheme="majorHAnsi"/>
          <w:b/>
          <w:sz w:val="38"/>
          <w:szCs w:val="24"/>
        </w:rPr>
        <w:t>:</w:t>
      </w:r>
    </w:p>
    <w:p w:rsidR="00577D71" w:rsidRPr="00577D71" w:rsidRDefault="00577D71">
      <w:pPr>
        <w:rPr>
          <w:rFonts w:asciiTheme="majorHAnsi" w:hAnsiTheme="majorHAnsi" w:cstheme="majorHAnsi"/>
          <w:b/>
          <w:sz w:val="52"/>
        </w:rPr>
      </w:pPr>
      <w:r w:rsidRPr="00577D71">
        <w:rPr>
          <w:rFonts w:asciiTheme="majorHAnsi" w:hAnsiTheme="majorHAnsi" w:cstheme="majorHAnsi"/>
          <w:b/>
          <w:sz w:val="52"/>
        </w:rPr>
        <w:lastRenderedPageBreak/>
        <w:drawing>
          <wp:inline distT="0" distB="0" distL="0" distR="0" wp14:anchorId="048026FC" wp14:editId="545A2629">
            <wp:extent cx="5486400" cy="42741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7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77D71" w:rsidRPr="00577D7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8FE367F"/>
    <w:multiLevelType w:val="multilevel"/>
    <w:tmpl w:val="A470D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9A35220"/>
    <w:multiLevelType w:val="multilevel"/>
    <w:tmpl w:val="BB983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1354F71"/>
    <w:multiLevelType w:val="multilevel"/>
    <w:tmpl w:val="D7845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88D1D3E"/>
    <w:multiLevelType w:val="multilevel"/>
    <w:tmpl w:val="00AE4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AB00276"/>
    <w:multiLevelType w:val="multilevel"/>
    <w:tmpl w:val="4D3C6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D267E45"/>
    <w:multiLevelType w:val="multilevel"/>
    <w:tmpl w:val="F3BE6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E3A5FA8"/>
    <w:multiLevelType w:val="multilevel"/>
    <w:tmpl w:val="0DD28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F787F4C"/>
    <w:multiLevelType w:val="multilevel"/>
    <w:tmpl w:val="CD829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1736254"/>
    <w:multiLevelType w:val="multilevel"/>
    <w:tmpl w:val="D3B2D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2915BD5"/>
    <w:multiLevelType w:val="multilevel"/>
    <w:tmpl w:val="93D82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2D906B4"/>
    <w:multiLevelType w:val="multilevel"/>
    <w:tmpl w:val="8DF45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356482B"/>
    <w:multiLevelType w:val="multilevel"/>
    <w:tmpl w:val="B7862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5625351"/>
    <w:multiLevelType w:val="multilevel"/>
    <w:tmpl w:val="0C22F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805064C"/>
    <w:multiLevelType w:val="multilevel"/>
    <w:tmpl w:val="A302E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B9351CE"/>
    <w:multiLevelType w:val="multilevel"/>
    <w:tmpl w:val="2ED28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CCB3104"/>
    <w:multiLevelType w:val="multilevel"/>
    <w:tmpl w:val="5950B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0101CED"/>
    <w:multiLevelType w:val="multilevel"/>
    <w:tmpl w:val="BDE69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2407C84"/>
    <w:multiLevelType w:val="multilevel"/>
    <w:tmpl w:val="4808E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24B23CF"/>
    <w:multiLevelType w:val="multilevel"/>
    <w:tmpl w:val="C42A3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8D05171"/>
    <w:multiLevelType w:val="multilevel"/>
    <w:tmpl w:val="40C06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C914E66"/>
    <w:multiLevelType w:val="multilevel"/>
    <w:tmpl w:val="ADAC2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92F4AD4"/>
    <w:multiLevelType w:val="multilevel"/>
    <w:tmpl w:val="BC0CA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0482864"/>
    <w:multiLevelType w:val="multilevel"/>
    <w:tmpl w:val="71D42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21F33A3"/>
    <w:multiLevelType w:val="multilevel"/>
    <w:tmpl w:val="628AB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42E2245"/>
    <w:multiLevelType w:val="multilevel"/>
    <w:tmpl w:val="B4A23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9C53283"/>
    <w:multiLevelType w:val="multilevel"/>
    <w:tmpl w:val="2F124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FB32EDD"/>
    <w:multiLevelType w:val="multilevel"/>
    <w:tmpl w:val="1690F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07070E7"/>
    <w:multiLevelType w:val="multilevel"/>
    <w:tmpl w:val="5B3ED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3C54ECB"/>
    <w:multiLevelType w:val="multilevel"/>
    <w:tmpl w:val="2D8EE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7F618F9"/>
    <w:multiLevelType w:val="multilevel"/>
    <w:tmpl w:val="9F26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8A26275"/>
    <w:multiLevelType w:val="multilevel"/>
    <w:tmpl w:val="C448A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C233A40"/>
    <w:multiLevelType w:val="multilevel"/>
    <w:tmpl w:val="F45E8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DB62DDD"/>
    <w:multiLevelType w:val="multilevel"/>
    <w:tmpl w:val="8BA0D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DF82102"/>
    <w:multiLevelType w:val="multilevel"/>
    <w:tmpl w:val="0EB0B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FB40E31"/>
    <w:multiLevelType w:val="multilevel"/>
    <w:tmpl w:val="207A6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31823F6"/>
    <w:multiLevelType w:val="multilevel"/>
    <w:tmpl w:val="AE64C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6097B62"/>
    <w:multiLevelType w:val="multilevel"/>
    <w:tmpl w:val="690AF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92256BC"/>
    <w:multiLevelType w:val="multilevel"/>
    <w:tmpl w:val="8B081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0"/>
  </w:num>
  <w:num w:numId="11">
    <w:abstractNumId w:val="16"/>
  </w:num>
  <w:num w:numId="12">
    <w:abstractNumId w:val="41"/>
  </w:num>
  <w:num w:numId="13">
    <w:abstractNumId w:val="20"/>
  </w:num>
  <w:num w:numId="14">
    <w:abstractNumId w:val="39"/>
  </w:num>
  <w:num w:numId="15">
    <w:abstractNumId w:val="35"/>
  </w:num>
  <w:num w:numId="16">
    <w:abstractNumId w:val="44"/>
  </w:num>
  <w:num w:numId="17">
    <w:abstractNumId w:val="31"/>
  </w:num>
  <w:num w:numId="18">
    <w:abstractNumId w:val="23"/>
  </w:num>
  <w:num w:numId="19">
    <w:abstractNumId w:val="12"/>
  </w:num>
  <w:num w:numId="20">
    <w:abstractNumId w:val="9"/>
  </w:num>
  <w:num w:numId="21">
    <w:abstractNumId w:val="30"/>
  </w:num>
  <w:num w:numId="22">
    <w:abstractNumId w:val="17"/>
  </w:num>
  <w:num w:numId="23">
    <w:abstractNumId w:val="34"/>
  </w:num>
  <w:num w:numId="24">
    <w:abstractNumId w:val="24"/>
  </w:num>
  <w:num w:numId="25">
    <w:abstractNumId w:val="40"/>
  </w:num>
  <w:num w:numId="26">
    <w:abstractNumId w:val="26"/>
  </w:num>
  <w:num w:numId="27">
    <w:abstractNumId w:val="13"/>
  </w:num>
  <w:num w:numId="28">
    <w:abstractNumId w:val="46"/>
  </w:num>
  <w:num w:numId="29">
    <w:abstractNumId w:val="27"/>
  </w:num>
  <w:num w:numId="30">
    <w:abstractNumId w:val="11"/>
  </w:num>
  <w:num w:numId="31">
    <w:abstractNumId w:val="38"/>
  </w:num>
  <w:num w:numId="32">
    <w:abstractNumId w:val="15"/>
  </w:num>
  <w:num w:numId="33">
    <w:abstractNumId w:val="18"/>
  </w:num>
  <w:num w:numId="34">
    <w:abstractNumId w:val="21"/>
  </w:num>
  <w:num w:numId="35">
    <w:abstractNumId w:val="37"/>
  </w:num>
  <w:num w:numId="36">
    <w:abstractNumId w:val="22"/>
  </w:num>
  <w:num w:numId="37">
    <w:abstractNumId w:val="19"/>
  </w:num>
  <w:num w:numId="38">
    <w:abstractNumId w:val="42"/>
  </w:num>
  <w:num w:numId="39">
    <w:abstractNumId w:val="45"/>
  </w:num>
  <w:num w:numId="40">
    <w:abstractNumId w:val="33"/>
  </w:num>
  <w:num w:numId="41">
    <w:abstractNumId w:val="36"/>
  </w:num>
  <w:num w:numId="42">
    <w:abstractNumId w:val="29"/>
  </w:num>
  <w:num w:numId="43">
    <w:abstractNumId w:val="25"/>
  </w:num>
  <w:num w:numId="44">
    <w:abstractNumId w:val="32"/>
  </w:num>
  <w:num w:numId="45">
    <w:abstractNumId w:val="28"/>
  </w:num>
  <w:num w:numId="46">
    <w:abstractNumId w:val="43"/>
  </w:num>
  <w:num w:numId="4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C04B7"/>
    <w:rsid w:val="003C0D04"/>
    <w:rsid w:val="00421279"/>
    <w:rsid w:val="00431AE5"/>
    <w:rsid w:val="00577D71"/>
    <w:rsid w:val="00717AC7"/>
    <w:rsid w:val="00802ECB"/>
    <w:rsid w:val="00AA1D8D"/>
    <w:rsid w:val="00B47730"/>
    <w:rsid w:val="00CB0664"/>
    <w:rsid w:val="00CC4893"/>
    <w:rsid w:val="00D11F5D"/>
    <w:rsid w:val="00DB7DF7"/>
    <w:rsid w:val="00EB38E9"/>
    <w:rsid w:val="00F1432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60B9287"/>
  <w14:defaultImageDpi w14:val="300"/>
  <w15:docId w15:val="{A12325A5-2AD8-4FD8-831D-89D716652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EB38E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77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4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0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27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47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27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94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4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13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75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64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7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0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94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34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63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85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388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921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80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16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8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321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822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41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97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58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854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59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01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15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80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9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71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7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54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585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5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2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29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6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16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0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1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7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44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0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0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3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2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96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00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8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83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94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43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27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85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55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1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01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33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380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6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33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92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33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37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51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2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763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32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48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43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12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4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00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21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024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98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75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4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44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45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89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6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3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8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00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14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45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0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37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815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81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26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2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27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905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51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58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40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056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38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06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29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717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83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49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4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53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40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83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48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4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4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115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4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38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4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05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333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51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73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4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7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9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5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894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33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35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00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42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727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9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98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8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550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69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2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59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6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7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62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9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772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61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79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11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00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12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42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65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263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47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1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9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70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10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72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43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49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810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52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46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69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25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13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59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9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391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098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4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41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9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459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605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6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50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31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308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99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2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772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85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35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815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327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78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33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01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4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91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19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0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80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4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24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2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1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24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4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89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32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7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0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5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1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16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8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8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19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6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58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599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427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05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3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53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15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59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69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8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45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1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3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9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63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8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32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90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53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554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0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43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9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53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034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59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01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20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31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31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91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91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45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07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99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0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67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1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14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38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7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53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9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59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48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0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45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92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85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68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37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83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1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12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94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294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54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46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8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58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72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23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72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72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3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4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94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0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82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90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9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8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7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58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7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0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98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1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29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25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3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02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843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86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71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9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820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69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7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75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46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159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85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3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35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76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87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10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2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152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87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48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1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65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77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6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29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71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138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60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87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39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104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8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00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27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5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73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36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5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1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69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7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95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4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10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10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8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8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55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1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35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7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57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00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8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8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7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4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5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27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1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58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23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03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62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01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00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4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86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893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36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83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9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12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118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90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19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3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08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193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92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05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5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766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82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56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7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66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012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18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76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7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70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40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85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20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17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62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1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14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1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130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141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07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40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38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259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30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91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37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131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71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54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48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82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8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637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1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8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34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17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13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60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4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81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245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34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56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668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7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1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63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96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03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20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DBF9089-AF45-4DD8-B250-1E14FDCCA4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436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MR ENGINEER SOLUTION</cp:lastModifiedBy>
  <cp:revision>2</cp:revision>
  <dcterms:created xsi:type="dcterms:W3CDTF">2025-05-05T03:13:00Z</dcterms:created>
  <dcterms:modified xsi:type="dcterms:W3CDTF">2025-05-05T03:13:00Z</dcterms:modified>
  <cp:category/>
</cp:coreProperties>
</file>