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ECB" w:rsidRPr="00802ECB" w:rsidRDefault="00802ECB" w:rsidP="00802ECB">
      <w:pPr>
        <w:pBdr>
          <w:bottom w:val="single" w:sz="8" w:space="4" w:color="4472C4"/>
        </w:pBdr>
        <w:spacing w:after="300"/>
        <w:contextualSpacing/>
        <w:jc w:val="center"/>
        <w:rPr>
          <w:rFonts w:ascii="Times New Roman" w:eastAsia="Times New Roman" w:hAnsi="Times New Roman" w:cs="Times New Roman"/>
          <w:b/>
          <w:color w:val="323E4F"/>
          <w:spacing w:val="5"/>
          <w:kern w:val="28"/>
          <w:sz w:val="48"/>
          <w:szCs w:val="48"/>
        </w:rPr>
      </w:pPr>
      <w:r w:rsidRPr="00802ECB">
        <w:rPr>
          <w:rFonts w:ascii="Times New Roman" w:eastAsia="Times New Roman" w:hAnsi="Times New Roman" w:cs="Times New Roman"/>
          <w:color w:val="323E4F"/>
          <w:spacing w:val="5"/>
          <w:kern w:val="28"/>
          <w:sz w:val="36"/>
          <w:szCs w:val="36"/>
        </w:rPr>
        <w:br/>
      </w:r>
      <w:r w:rsidRPr="00802ECB">
        <w:rPr>
          <w:rFonts w:ascii="Times New Roman" w:eastAsia="Times New Roman" w:hAnsi="Times New Roman" w:cs="Times New Roman"/>
          <w:b/>
          <w:noProof/>
          <w:color w:val="323E4F"/>
          <w:spacing w:val="5"/>
          <w:kern w:val="28"/>
          <w:sz w:val="48"/>
          <w:szCs w:val="48"/>
        </w:rPr>
        <w:drawing>
          <wp:inline distT="0" distB="0" distL="0" distR="0" wp14:anchorId="432CCEE6" wp14:editId="290A352F">
            <wp:extent cx="143827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ECB" w:rsidRPr="00802ECB" w:rsidRDefault="00802ECB" w:rsidP="00802ECB">
      <w:pPr>
        <w:spacing w:before="240" w:after="160" w:line="259" w:lineRule="auto"/>
        <w:jc w:val="center"/>
        <w:rPr>
          <w:rFonts w:ascii="Times New Roman" w:eastAsia="Calibri" w:hAnsi="Times New Roman" w:cs="Times New Roman"/>
          <w:b/>
          <w:color w:val="9B299B"/>
          <w:sz w:val="48"/>
          <w:szCs w:val="48"/>
        </w:rPr>
      </w:pPr>
      <w:r w:rsidRPr="00802ECB">
        <w:rPr>
          <w:rFonts w:ascii="Times New Roman" w:eastAsia="Calibri" w:hAnsi="Times New Roman" w:cs="Times New Roman"/>
          <w:b/>
          <w:color w:val="9B299B"/>
          <w:sz w:val="48"/>
          <w:szCs w:val="48"/>
        </w:rPr>
        <w:t>Superior University Lahore</w:t>
      </w:r>
    </w:p>
    <w:p w:rsidR="00802ECB" w:rsidRPr="00802ECB" w:rsidRDefault="00802ECB" w:rsidP="00802ECB">
      <w:pPr>
        <w:pBdr>
          <w:bottom w:val="single" w:sz="4" w:space="1" w:color="auto"/>
        </w:pBdr>
        <w:spacing w:before="240" w:after="160" w:line="259" w:lineRule="auto"/>
        <w:jc w:val="center"/>
        <w:rPr>
          <w:rFonts w:ascii="Times New Roman" w:eastAsia="Calibri" w:hAnsi="Times New Roman" w:cs="Times New Roman"/>
          <w:b/>
          <w:color w:val="9B299B"/>
          <w:sz w:val="48"/>
          <w:szCs w:val="48"/>
        </w:rPr>
      </w:pPr>
    </w:p>
    <w:p w:rsidR="003C04B7" w:rsidRDefault="003C04B7" w:rsidP="00802E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802ECB" w:rsidRPr="003C04B7" w:rsidRDefault="00421279" w:rsidP="00802E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bCs/>
          <w:i/>
          <w:sz w:val="48"/>
          <w:szCs w:val="48"/>
          <w:u w:val="single"/>
        </w:rPr>
        <w:t>Lab Task # 6</w:t>
      </w:r>
      <w:bookmarkStart w:id="0" w:name="_GoBack"/>
      <w:bookmarkEnd w:id="0"/>
    </w:p>
    <w:p w:rsidR="003C04B7" w:rsidRPr="00802ECB" w:rsidRDefault="003C04B7" w:rsidP="00802E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802ECB" w:rsidRPr="00802ECB" w:rsidRDefault="00802ECB" w:rsidP="00802ECB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36"/>
          <w:szCs w:val="36"/>
        </w:rPr>
      </w:pPr>
      <w:r w:rsidRPr="00802ECB">
        <w:rPr>
          <w:rFonts w:ascii="Calibri" w:eastAsia="Times New Roman" w:hAnsi="Calibri" w:cs="Calibri"/>
          <w:b/>
          <w:bCs/>
          <w:sz w:val="36"/>
          <w:szCs w:val="36"/>
        </w:rPr>
        <w:t>Name</w:t>
      </w:r>
      <w:r w:rsidRPr="00802E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Pr="00802ECB">
        <w:rPr>
          <w:rFonts w:ascii="Calibri" w:eastAsia="Times New Roman" w:hAnsi="Calibri" w:cs="Calibri"/>
          <w:bCs/>
          <w:sz w:val="36"/>
          <w:szCs w:val="36"/>
        </w:rPr>
        <w:t>Muhammad Abdullah Kashif</w:t>
      </w:r>
    </w:p>
    <w:p w:rsidR="00802ECB" w:rsidRPr="00802ECB" w:rsidRDefault="00802ECB" w:rsidP="00802ECB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36"/>
          <w:szCs w:val="36"/>
        </w:rPr>
      </w:pPr>
      <w:r w:rsidRPr="00802ECB">
        <w:rPr>
          <w:rFonts w:ascii="Calibri" w:eastAsia="Times New Roman" w:hAnsi="Calibri" w:cs="Calibri"/>
          <w:b/>
          <w:bCs/>
          <w:sz w:val="36"/>
          <w:szCs w:val="36"/>
        </w:rPr>
        <w:t>Roll No</w:t>
      </w:r>
      <w:r w:rsidRPr="00802ECB">
        <w:rPr>
          <w:rFonts w:ascii="Calibri" w:eastAsia="Times New Roman" w:hAnsi="Calibri" w:cs="Calibri"/>
          <w:bCs/>
          <w:sz w:val="36"/>
          <w:szCs w:val="36"/>
        </w:rPr>
        <w:t>: SU92-BSAIM-F23-070</w:t>
      </w:r>
    </w:p>
    <w:p w:rsidR="00802ECB" w:rsidRPr="00802ECB" w:rsidRDefault="00802ECB" w:rsidP="00802ECB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36"/>
          <w:szCs w:val="36"/>
        </w:rPr>
      </w:pPr>
      <w:r w:rsidRPr="00802ECB">
        <w:rPr>
          <w:rFonts w:ascii="Calibri" w:eastAsia="Times New Roman" w:hAnsi="Calibri" w:cs="Calibri"/>
          <w:b/>
          <w:bCs/>
          <w:sz w:val="36"/>
          <w:szCs w:val="36"/>
        </w:rPr>
        <w:t>Instructor</w:t>
      </w:r>
      <w:r w:rsidRPr="00802ECB">
        <w:rPr>
          <w:rFonts w:ascii="Calibri" w:eastAsia="Times New Roman" w:hAnsi="Calibri" w:cs="Calibri"/>
          <w:bCs/>
          <w:sz w:val="36"/>
          <w:szCs w:val="36"/>
        </w:rPr>
        <w:t>: Sir Rasikh Ali</w:t>
      </w:r>
    </w:p>
    <w:p w:rsidR="00802ECB" w:rsidRDefault="00802ECB" w:rsidP="00802ECB">
      <w:pPr>
        <w:pStyle w:val="Heading1"/>
      </w:pPr>
      <w:r w:rsidRPr="003C04B7">
        <w:rPr>
          <w:rFonts w:ascii="Calibri" w:eastAsia="Calibri" w:hAnsi="Calibri" w:cs="Calibri"/>
          <w:color w:val="auto"/>
          <w:sz w:val="36"/>
          <w:szCs w:val="36"/>
        </w:rPr>
        <w:t>Course</w:t>
      </w:r>
      <w:r w:rsidRPr="003C04B7">
        <w:rPr>
          <w:rFonts w:ascii="Calibri" w:eastAsia="Calibri" w:hAnsi="Calibri" w:cs="Calibri"/>
          <w:b w:val="0"/>
          <w:color w:val="auto"/>
          <w:sz w:val="36"/>
          <w:szCs w:val="36"/>
        </w:rPr>
        <w:t>: Programming for Artificial Intelligence (Lab)</w:t>
      </w:r>
      <w:r w:rsidRPr="00802ECB">
        <w:rPr>
          <w:rFonts w:ascii="Calibri" w:eastAsia="Calibri" w:hAnsi="Calibri" w:cs="Arial"/>
          <w:color w:val="auto"/>
          <w:sz w:val="32"/>
          <w:szCs w:val="32"/>
        </w:rPr>
        <w:br/>
      </w:r>
    </w:p>
    <w:p w:rsidR="00CC4893" w:rsidRPr="00CC4893" w:rsidRDefault="00CC4893" w:rsidP="00CC4893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</w:rPr>
      </w:pPr>
      <w:r w:rsidRPr="00CC4893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</w:rPr>
        <w:t xml:space="preserve">Face Profiling Using </w:t>
      </w:r>
      <w:proofErr w:type="spellStart"/>
      <w:r w:rsidRPr="00CC4893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</w:rPr>
        <w:t>OpenCV</w:t>
      </w:r>
      <w:proofErr w:type="spellEnd"/>
      <w:r w:rsidRPr="00CC4893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</w:rPr>
        <w:t xml:space="preserve"> and MediaPipe</w:t>
      </w:r>
    </w:p>
    <w:p w:rsidR="00CC4893" w:rsidRPr="00CC4893" w:rsidRDefault="00CC4893" w:rsidP="00CC489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r w:rsidRPr="00CC4893">
        <w:rPr>
          <w:rFonts w:asciiTheme="majorHAnsi" w:eastAsia="Times New Roman" w:hAnsiTheme="majorHAnsi" w:cstheme="majorHAnsi"/>
          <w:b/>
          <w:bCs/>
          <w:sz w:val="32"/>
          <w:szCs w:val="32"/>
        </w:rPr>
        <w:t>Step-by-Step Explaination:</w:t>
      </w:r>
    </w:p>
    <w:p w:rsidR="00CC4893" w:rsidRPr="00CC4893" w:rsidRDefault="00CC4893" w:rsidP="00CC489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C4893">
        <w:rPr>
          <w:rFonts w:asciiTheme="majorHAnsi" w:eastAsia="Times New Roman" w:hAnsiTheme="majorHAnsi" w:cstheme="majorHAnsi"/>
          <w:b/>
          <w:bCs/>
          <w:sz w:val="36"/>
          <w:szCs w:val="36"/>
        </w:rPr>
        <w:lastRenderedPageBreak/>
        <w:t>1. Import Required Libraries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127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cv2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127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mediapipe </w:t>
      </w:r>
      <w:r w:rsidRPr="0042127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mp</w:t>
      </w:r>
      <w:proofErr w:type="spellEnd"/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127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</w:t>
      </w:r>
    </w:p>
    <w:p w:rsidR="00CC4893" w:rsidRPr="00CC4893" w:rsidRDefault="00CC4893" w:rsidP="00CC48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C4893">
        <w:rPr>
          <w:rFonts w:asciiTheme="majorHAnsi" w:eastAsia="Times New Roman" w:hAnsiTheme="majorHAnsi" w:cstheme="majorHAnsi"/>
          <w:sz w:val="20"/>
          <w:szCs w:val="20"/>
        </w:rPr>
        <w:t>cv2</w:t>
      </w:r>
      <w:r w:rsidRPr="00CC4893">
        <w:rPr>
          <w:rFonts w:asciiTheme="majorHAnsi" w:eastAsia="Times New Roman" w:hAnsiTheme="majorHAnsi" w:cstheme="majorHAnsi"/>
          <w:sz w:val="24"/>
          <w:szCs w:val="24"/>
        </w:rPr>
        <w:t>: Used for webcam access and drawing.</w:t>
      </w:r>
    </w:p>
    <w:p w:rsidR="00CC4893" w:rsidRPr="00CC4893" w:rsidRDefault="00CC4893" w:rsidP="00CC48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CC4893">
        <w:rPr>
          <w:rFonts w:asciiTheme="majorHAnsi" w:eastAsia="Times New Roman" w:hAnsiTheme="majorHAnsi" w:cstheme="majorHAnsi"/>
          <w:sz w:val="20"/>
          <w:szCs w:val="20"/>
        </w:rPr>
        <w:t>mediapipe</w:t>
      </w:r>
      <w:proofErr w:type="gramEnd"/>
      <w:r w:rsidRPr="00CC4893">
        <w:rPr>
          <w:rFonts w:asciiTheme="majorHAnsi" w:eastAsia="Times New Roman" w:hAnsiTheme="majorHAnsi" w:cstheme="majorHAnsi"/>
          <w:sz w:val="24"/>
          <w:szCs w:val="24"/>
        </w:rPr>
        <w:t>: Used to detect face landmarks.</w:t>
      </w:r>
    </w:p>
    <w:p w:rsidR="00CC4893" w:rsidRPr="00CC4893" w:rsidRDefault="00CC4893" w:rsidP="00CC48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CC4893">
        <w:rPr>
          <w:rFonts w:asciiTheme="majorHAnsi" w:eastAsia="Times New Roman" w:hAnsiTheme="majorHAnsi" w:cstheme="majorHAnsi"/>
          <w:sz w:val="20"/>
          <w:szCs w:val="20"/>
        </w:rPr>
        <w:t>math</w:t>
      </w:r>
      <w:proofErr w:type="gramEnd"/>
      <w:r w:rsidRPr="00CC4893">
        <w:rPr>
          <w:rFonts w:asciiTheme="majorHAnsi" w:eastAsia="Times New Roman" w:hAnsiTheme="majorHAnsi" w:cstheme="majorHAnsi"/>
          <w:sz w:val="24"/>
          <w:szCs w:val="24"/>
        </w:rPr>
        <w:t>: Used to compute distances using the Euclidean formula.</w:t>
      </w:r>
    </w:p>
    <w:p w:rsidR="00CC4893" w:rsidRDefault="00CC4893" w:rsidP="00CC4893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CC4893">
        <w:rPr>
          <w:rFonts w:asciiTheme="majorHAnsi" w:eastAsia="Times New Roman" w:hAnsiTheme="majorHAnsi" w:cstheme="majorHAnsi"/>
          <w:b/>
          <w:bCs/>
          <w:sz w:val="36"/>
          <w:szCs w:val="36"/>
        </w:rPr>
        <w:t>2. Initialize MediaPipe Modules</w:t>
      </w:r>
    </w:p>
    <w:p w:rsidR="00421279" w:rsidRPr="00CC4893" w:rsidRDefault="00421279" w:rsidP="00CC489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mp_face_mesh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mp.solutions.face_mesh</w:t>
      </w:r>
      <w:proofErr w:type="spellEnd"/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mp_drawing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mp.solutions.drawing_utils</w:t>
      </w:r>
      <w:proofErr w:type="spellEnd"/>
    </w:p>
    <w:p w:rsidR="00CC4893" w:rsidRPr="00CC4893" w:rsidRDefault="00CC4893" w:rsidP="00CC48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CC4893">
        <w:rPr>
          <w:rFonts w:asciiTheme="majorHAnsi" w:eastAsia="Times New Roman" w:hAnsiTheme="majorHAnsi" w:cstheme="majorHAnsi"/>
          <w:sz w:val="20"/>
          <w:szCs w:val="20"/>
        </w:rPr>
        <w:t>mp_face_mesh</w:t>
      </w:r>
      <w:proofErr w:type="spellEnd"/>
      <w:r w:rsidRPr="00CC4893">
        <w:rPr>
          <w:rFonts w:asciiTheme="majorHAnsi" w:eastAsia="Times New Roman" w:hAnsiTheme="majorHAnsi" w:cstheme="majorHAnsi"/>
          <w:sz w:val="24"/>
          <w:szCs w:val="24"/>
        </w:rPr>
        <w:t>: Loads the face mesh model.</w:t>
      </w:r>
    </w:p>
    <w:p w:rsidR="00CC4893" w:rsidRPr="00CC4893" w:rsidRDefault="00CC4893" w:rsidP="00CC48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CC4893">
        <w:rPr>
          <w:rFonts w:asciiTheme="majorHAnsi" w:eastAsia="Times New Roman" w:hAnsiTheme="majorHAnsi" w:cstheme="majorHAnsi"/>
          <w:sz w:val="20"/>
          <w:szCs w:val="20"/>
        </w:rPr>
        <w:t>mp_drawing</w:t>
      </w:r>
      <w:proofErr w:type="spellEnd"/>
      <w:r w:rsidRPr="00CC4893">
        <w:rPr>
          <w:rFonts w:asciiTheme="majorHAnsi" w:eastAsia="Times New Roman" w:hAnsiTheme="majorHAnsi" w:cstheme="majorHAnsi"/>
          <w:sz w:val="24"/>
          <w:szCs w:val="24"/>
        </w:rPr>
        <w:t>: Helps draw landmarks if needed.</w:t>
      </w:r>
    </w:p>
    <w:p w:rsidR="00CC4893" w:rsidRPr="00CC4893" w:rsidRDefault="00CC4893" w:rsidP="00CC489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C4893">
        <w:rPr>
          <w:rFonts w:asciiTheme="majorHAnsi" w:eastAsia="Times New Roman" w:hAnsiTheme="majorHAnsi" w:cstheme="majorHAnsi"/>
          <w:sz w:val="24"/>
          <w:szCs w:val="24"/>
        </w:rPr>
        <w:pict>
          <v:rect id="_x0000_i2201" style="width:0;height:1.5pt" o:hralign="center" o:hrstd="t" o:hr="t" fillcolor="#a0a0a0" stroked="f"/>
        </w:pict>
      </w:r>
    </w:p>
    <w:p w:rsidR="00CC4893" w:rsidRPr="00CC4893" w:rsidRDefault="00CC4893" w:rsidP="00CC489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CC4893">
        <w:rPr>
          <w:rFonts w:ascii="Segoe UI Symbol" w:eastAsia="Times New Roman" w:hAnsi="Segoe UI Symbol" w:cs="Segoe UI Symbol"/>
          <w:b/>
          <w:bCs/>
          <w:sz w:val="36"/>
          <w:szCs w:val="36"/>
        </w:rPr>
        <w:t>📷</w:t>
      </w:r>
      <w:r w:rsidRPr="00CC4893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3. Open the Webcam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cap</w:t>
      </w:r>
      <w:proofErr w:type="gram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cv2.VideoCapture(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893" w:rsidRPr="00CC4893" w:rsidRDefault="00CC4893" w:rsidP="00CC48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C4893">
        <w:rPr>
          <w:rFonts w:asciiTheme="majorHAnsi" w:eastAsia="Times New Roman" w:hAnsiTheme="majorHAnsi" w:cstheme="majorHAnsi"/>
          <w:sz w:val="24"/>
          <w:szCs w:val="24"/>
        </w:rPr>
        <w:t xml:space="preserve">Captures video from the default webcam (index </w:t>
      </w:r>
      <w:r w:rsidRPr="00CC4893">
        <w:rPr>
          <w:rFonts w:asciiTheme="majorHAnsi" w:eastAsia="Times New Roman" w:hAnsiTheme="majorHAnsi" w:cstheme="majorHAnsi"/>
          <w:sz w:val="20"/>
          <w:szCs w:val="20"/>
        </w:rPr>
        <w:t>0</w:t>
      </w:r>
      <w:r w:rsidRPr="00CC4893">
        <w:rPr>
          <w:rFonts w:asciiTheme="majorHAnsi" w:eastAsia="Times New Roman" w:hAnsiTheme="majorHAnsi" w:cstheme="majorHAnsi"/>
          <w:sz w:val="24"/>
          <w:szCs w:val="24"/>
        </w:rPr>
        <w:t>).</w:t>
      </w:r>
    </w:p>
    <w:p w:rsidR="00CC4893" w:rsidRDefault="00CC4893" w:rsidP="00421279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CC4893">
        <w:rPr>
          <w:rFonts w:asciiTheme="majorHAnsi" w:eastAsia="Times New Roman" w:hAnsiTheme="majorHAnsi" w:cstheme="majorHAnsi"/>
          <w:b/>
          <w:bCs/>
          <w:sz w:val="36"/>
          <w:szCs w:val="36"/>
        </w:rPr>
        <w:t>4. Configure the Face Mesh Detector</w:t>
      </w:r>
    </w:p>
    <w:p w:rsidR="00421279" w:rsidRPr="00CC4893" w:rsidRDefault="00421279" w:rsidP="0042127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1279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proofErr w:type="gram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mp_face_mesh.FaceMesh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static_image_mode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127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max_num_faces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refine_landmarks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127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min_detection_confidence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min_tracking_confidence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2127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face_mesh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4893" w:rsidRPr="00CC4893" w:rsidRDefault="00CC4893" w:rsidP="00CC48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CC4893">
        <w:rPr>
          <w:rFonts w:asciiTheme="majorHAnsi" w:eastAsia="Times New Roman" w:hAnsiTheme="majorHAnsi" w:cstheme="majorHAnsi"/>
          <w:sz w:val="20"/>
          <w:szCs w:val="20"/>
        </w:rPr>
        <w:t>static_image_mode</w:t>
      </w:r>
      <w:proofErr w:type="spellEnd"/>
      <w:r w:rsidRPr="00CC4893">
        <w:rPr>
          <w:rFonts w:asciiTheme="majorHAnsi" w:eastAsia="Times New Roman" w:hAnsiTheme="majorHAnsi" w:cstheme="majorHAnsi"/>
          <w:sz w:val="20"/>
          <w:szCs w:val="20"/>
        </w:rPr>
        <w:t>=</w:t>
      </w:r>
      <w:proofErr w:type="gramStart"/>
      <w:r w:rsidRPr="00CC4893">
        <w:rPr>
          <w:rFonts w:asciiTheme="majorHAnsi" w:eastAsia="Times New Roman" w:hAnsiTheme="majorHAnsi" w:cstheme="majorHAnsi"/>
          <w:sz w:val="20"/>
          <w:szCs w:val="20"/>
        </w:rPr>
        <w:t>False</w:t>
      </w:r>
      <w:proofErr w:type="gramEnd"/>
      <w:r w:rsidRPr="00CC4893">
        <w:rPr>
          <w:rFonts w:asciiTheme="majorHAnsi" w:eastAsia="Times New Roman" w:hAnsiTheme="majorHAnsi" w:cstheme="majorHAnsi"/>
          <w:sz w:val="24"/>
          <w:szCs w:val="24"/>
        </w:rPr>
        <w:t>: It processes video continuously.</w:t>
      </w:r>
    </w:p>
    <w:p w:rsidR="00CC4893" w:rsidRPr="00CC4893" w:rsidRDefault="00CC4893" w:rsidP="00CC48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CC4893">
        <w:rPr>
          <w:rFonts w:asciiTheme="majorHAnsi" w:eastAsia="Times New Roman" w:hAnsiTheme="majorHAnsi" w:cstheme="majorHAnsi"/>
          <w:sz w:val="20"/>
          <w:szCs w:val="20"/>
        </w:rPr>
        <w:t>max_num_faces</w:t>
      </w:r>
      <w:proofErr w:type="spellEnd"/>
      <w:r w:rsidRPr="00CC4893">
        <w:rPr>
          <w:rFonts w:asciiTheme="majorHAnsi" w:eastAsia="Times New Roman" w:hAnsiTheme="majorHAnsi" w:cstheme="majorHAnsi"/>
          <w:sz w:val="20"/>
          <w:szCs w:val="20"/>
        </w:rPr>
        <w:t>=1</w:t>
      </w:r>
      <w:r w:rsidRPr="00CC4893">
        <w:rPr>
          <w:rFonts w:asciiTheme="majorHAnsi" w:eastAsia="Times New Roman" w:hAnsiTheme="majorHAnsi" w:cstheme="majorHAnsi"/>
          <w:sz w:val="24"/>
          <w:szCs w:val="24"/>
        </w:rPr>
        <w:t>: Only one face will be detected.</w:t>
      </w:r>
    </w:p>
    <w:p w:rsidR="00CC4893" w:rsidRPr="00CC4893" w:rsidRDefault="00CC4893" w:rsidP="00CC48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CC4893">
        <w:rPr>
          <w:rFonts w:asciiTheme="majorHAnsi" w:eastAsia="Times New Roman" w:hAnsiTheme="majorHAnsi" w:cstheme="majorHAnsi"/>
          <w:sz w:val="20"/>
          <w:szCs w:val="20"/>
        </w:rPr>
        <w:t>refine_landmarks</w:t>
      </w:r>
      <w:proofErr w:type="spellEnd"/>
      <w:r w:rsidRPr="00CC4893">
        <w:rPr>
          <w:rFonts w:asciiTheme="majorHAnsi" w:eastAsia="Times New Roman" w:hAnsiTheme="majorHAnsi" w:cstheme="majorHAnsi"/>
          <w:sz w:val="20"/>
          <w:szCs w:val="20"/>
        </w:rPr>
        <w:t>=</w:t>
      </w:r>
      <w:proofErr w:type="gramStart"/>
      <w:r w:rsidRPr="00CC4893">
        <w:rPr>
          <w:rFonts w:asciiTheme="majorHAnsi" w:eastAsia="Times New Roman" w:hAnsiTheme="majorHAnsi" w:cstheme="majorHAnsi"/>
          <w:sz w:val="20"/>
          <w:szCs w:val="20"/>
        </w:rPr>
        <w:t>True</w:t>
      </w:r>
      <w:proofErr w:type="gramEnd"/>
      <w:r w:rsidRPr="00CC4893">
        <w:rPr>
          <w:rFonts w:asciiTheme="majorHAnsi" w:eastAsia="Times New Roman" w:hAnsiTheme="majorHAnsi" w:cstheme="majorHAnsi"/>
          <w:sz w:val="24"/>
          <w:szCs w:val="24"/>
        </w:rPr>
        <w:t>: Enables high-accuracy landmark detection.</w:t>
      </w:r>
    </w:p>
    <w:p w:rsidR="00CC4893" w:rsidRPr="00CC4893" w:rsidRDefault="00CC4893" w:rsidP="00CC48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CC4893">
        <w:rPr>
          <w:rFonts w:asciiTheme="majorHAnsi" w:eastAsia="Times New Roman" w:hAnsiTheme="majorHAnsi" w:cstheme="majorHAnsi"/>
          <w:sz w:val="20"/>
          <w:szCs w:val="20"/>
        </w:rPr>
        <w:t>min_detection_confidence</w:t>
      </w:r>
      <w:proofErr w:type="spellEnd"/>
      <w:r w:rsidRPr="00CC4893">
        <w:rPr>
          <w:rFonts w:asciiTheme="majorHAnsi" w:eastAsia="Times New Roman" w:hAnsiTheme="majorHAnsi" w:cstheme="majorHAnsi"/>
          <w:sz w:val="20"/>
          <w:szCs w:val="20"/>
        </w:rPr>
        <w:t>=0.5</w:t>
      </w:r>
      <w:r w:rsidRPr="00CC4893">
        <w:rPr>
          <w:rFonts w:asciiTheme="majorHAnsi" w:eastAsia="Times New Roman" w:hAnsiTheme="majorHAnsi" w:cstheme="majorHAnsi"/>
          <w:sz w:val="24"/>
          <w:szCs w:val="24"/>
        </w:rPr>
        <w:t>: Confidence threshold for detection.</w:t>
      </w:r>
    </w:p>
    <w:p w:rsidR="00CC4893" w:rsidRPr="00CC4893" w:rsidRDefault="00CC4893" w:rsidP="00CC48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CC4893">
        <w:rPr>
          <w:rFonts w:asciiTheme="majorHAnsi" w:eastAsia="Times New Roman" w:hAnsiTheme="majorHAnsi" w:cstheme="majorHAnsi"/>
          <w:sz w:val="20"/>
          <w:szCs w:val="20"/>
        </w:rPr>
        <w:t>min_tracking_confidence</w:t>
      </w:r>
      <w:proofErr w:type="spellEnd"/>
      <w:r w:rsidRPr="00CC4893">
        <w:rPr>
          <w:rFonts w:asciiTheme="majorHAnsi" w:eastAsia="Times New Roman" w:hAnsiTheme="majorHAnsi" w:cstheme="majorHAnsi"/>
          <w:sz w:val="20"/>
          <w:szCs w:val="20"/>
        </w:rPr>
        <w:t>=0.5</w:t>
      </w:r>
      <w:r w:rsidRPr="00CC4893">
        <w:rPr>
          <w:rFonts w:asciiTheme="majorHAnsi" w:eastAsia="Times New Roman" w:hAnsiTheme="majorHAnsi" w:cstheme="majorHAnsi"/>
          <w:sz w:val="24"/>
          <w:szCs w:val="24"/>
        </w:rPr>
        <w:t>: Threshold for tracking landmarks.</w:t>
      </w:r>
    </w:p>
    <w:p w:rsidR="00CC4893" w:rsidRPr="00CC4893" w:rsidRDefault="00CC4893" w:rsidP="0042127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C4893">
        <w:rPr>
          <w:rFonts w:asciiTheme="majorHAnsi" w:eastAsia="Times New Roman" w:hAnsiTheme="majorHAnsi" w:cstheme="majorHAnsi"/>
          <w:b/>
          <w:bCs/>
          <w:sz w:val="36"/>
          <w:szCs w:val="36"/>
        </w:rPr>
        <w:t>5. Capture Video Frame by Frame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42127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cap.isOpened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success</w:t>
      </w:r>
      <w:proofErr w:type="gram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image =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cap.read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2127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27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success: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21279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proofErr w:type="gramEnd"/>
    </w:p>
    <w:p w:rsidR="00CC4893" w:rsidRPr="00CC4893" w:rsidRDefault="00CC4893" w:rsidP="00CC48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C4893">
        <w:rPr>
          <w:rFonts w:asciiTheme="majorHAnsi" w:eastAsia="Times New Roman" w:hAnsiTheme="majorHAnsi" w:cstheme="majorHAnsi"/>
          <w:sz w:val="24"/>
          <w:szCs w:val="24"/>
        </w:rPr>
        <w:t>Continuously reads frames from the webcam.</w:t>
      </w:r>
    </w:p>
    <w:p w:rsidR="00CC4893" w:rsidRPr="00CC4893" w:rsidRDefault="00CC4893" w:rsidP="00CC48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CC4893">
        <w:rPr>
          <w:rFonts w:asciiTheme="majorHAnsi" w:eastAsia="Times New Roman" w:hAnsiTheme="majorHAnsi" w:cstheme="majorHAnsi"/>
          <w:sz w:val="20"/>
          <w:szCs w:val="20"/>
        </w:rPr>
        <w:t>success</w:t>
      </w:r>
      <w:proofErr w:type="gramEnd"/>
      <w:r w:rsidRPr="00CC4893">
        <w:rPr>
          <w:rFonts w:asciiTheme="majorHAnsi" w:eastAsia="Times New Roman" w:hAnsiTheme="majorHAnsi" w:cstheme="majorHAnsi"/>
          <w:sz w:val="24"/>
          <w:szCs w:val="24"/>
        </w:rPr>
        <w:t>: Indicates if the frame was successfully captured.</w:t>
      </w:r>
    </w:p>
    <w:p w:rsidR="00CC4893" w:rsidRPr="00CC4893" w:rsidRDefault="00CC4893" w:rsidP="00CC489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CC4893">
        <w:rPr>
          <w:rFonts w:asciiTheme="majorHAnsi" w:eastAsia="Times New Roman" w:hAnsiTheme="majorHAnsi" w:cstheme="majorHAnsi"/>
          <w:b/>
          <w:bCs/>
          <w:sz w:val="36"/>
          <w:szCs w:val="36"/>
        </w:rPr>
        <w:t>6. Flip and Convert the Frame to RGB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image</w:t>
      </w:r>
      <w:proofErr w:type="gram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cv2.flip(image, 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rgb_image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cv2.cvtColor(</w:t>
      </w:r>
      <w:proofErr w:type="gram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image, cv2.COLOR_BGR2RGB)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results</w:t>
      </w:r>
      <w:proofErr w:type="gram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face_mesh.process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rgb_image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893" w:rsidRPr="00CC4893" w:rsidRDefault="00CC4893" w:rsidP="00CC48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C4893">
        <w:rPr>
          <w:rFonts w:asciiTheme="majorHAnsi" w:eastAsia="Times New Roman" w:hAnsiTheme="majorHAnsi" w:cstheme="majorHAnsi"/>
          <w:sz w:val="24"/>
          <w:szCs w:val="24"/>
        </w:rPr>
        <w:t>Flips the frame horizontally (mirror image).</w:t>
      </w:r>
    </w:p>
    <w:p w:rsidR="00CC4893" w:rsidRPr="00CC4893" w:rsidRDefault="00CC4893" w:rsidP="00CC48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C4893">
        <w:rPr>
          <w:rFonts w:asciiTheme="majorHAnsi" w:eastAsia="Times New Roman" w:hAnsiTheme="majorHAnsi" w:cstheme="majorHAnsi"/>
          <w:sz w:val="24"/>
          <w:szCs w:val="24"/>
        </w:rPr>
        <w:t>Converts BGR to RGB (MediaPipe uses RGB format).</w:t>
      </w:r>
    </w:p>
    <w:p w:rsidR="00CC4893" w:rsidRPr="00CC4893" w:rsidRDefault="00CC4893" w:rsidP="00CC489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CC4893">
        <w:rPr>
          <w:rFonts w:asciiTheme="majorHAnsi" w:eastAsia="Times New Roman" w:hAnsiTheme="majorHAnsi" w:cstheme="majorHAnsi"/>
          <w:b/>
          <w:bCs/>
          <w:sz w:val="36"/>
          <w:szCs w:val="36"/>
        </w:rPr>
        <w:t>7. Detect Face Landmarks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image</w:t>
      </w:r>
      <w:proofErr w:type="gram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cv2.flip(image, 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rgb_image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cv2.cvtColor(</w:t>
      </w:r>
      <w:proofErr w:type="gram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image, cv2.COLOR_BGR2RGB)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results</w:t>
      </w:r>
      <w:proofErr w:type="gram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face_mesh.process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rgb_image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893" w:rsidRPr="00CC4893" w:rsidRDefault="00CC4893" w:rsidP="00CC48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C4893">
        <w:rPr>
          <w:rFonts w:asciiTheme="majorHAnsi" w:eastAsia="Times New Roman" w:hAnsiTheme="majorHAnsi" w:cstheme="majorHAnsi"/>
          <w:sz w:val="24"/>
          <w:szCs w:val="24"/>
        </w:rPr>
        <w:t>Processes the image and detects facial landmarks.</w:t>
      </w:r>
    </w:p>
    <w:p w:rsidR="00CC4893" w:rsidRPr="00CC4893" w:rsidRDefault="00CC4893" w:rsidP="00CC489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CC4893">
        <w:rPr>
          <w:rFonts w:asciiTheme="majorHAnsi" w:eastAsia="Times New Roman" w:hAnsiTheme="majorHAnsi" w:cstheme="majorHAnsi"/>
          <w:b/>
          <w:bCs/>
          <w:sz w:val="36"/>
          <w:szCs w:val="36"/>
        </w:rPr>
        <w:t>8. Extract Facial Landmark Coordinates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2127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results.multi_face_landmarks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2127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face_landmarks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27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results.multi_face_landmarks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ih</w:t>
      </w:r>
      <w:proofErr w:type="spellEnd"/>
      <w:proofErr w:type="gram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iw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_ =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image.shape</w:t>
      </w:r>
      <w:proofErr w:type="spellEnd"/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2127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get_point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(index):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landmark</w:t>
      </w:r>
      <w:proofErr w:type="gram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face_landmarks.landmark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[index]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2127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landmark.x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iw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landmark.y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ih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893" w:rsidRPr="00CC4893" w:rsidRDefault="00CC4893" w:rsidP="00CC489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C4893">
        <w:rPr>
          <w:rFonts w:asciiTheme="majorHAnsi" w:eastAsia="Times New Roman" w:hAnsiTheme="majorHAnsi" w:cstheme="majorHAnsi"/>
          <w:sz w:val="24"/>
          <w:szCs w:val="24"/>
        </w:rPr>
        <w:t>This helper function:</w:t>
      </w:r>
    </w:p>
    <w:p w:rsidR="00CC4893" w:rsidRPr="00CC4893" w:rsidRDefault="00CC4893" w:rsidP="00CC489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C4893">
        <w:rPr>
          <w:rFonts w:asciiTheme="majorHAnsi" w:eastAsia="Times New Roman" w:hAnsiTheme="majorHAnsi" w:cstheme="majorHAnsi"/>
          <w:sz w:val="24"/>
          <w:szCs w:val="24"/>
        </w:rPr>
        <w:t>Converts normalized landmark positions (0 to 1) into image pixel values.</w:t>
      </w:r>
    </w:p>
    <w:p w:rsidR="00CC4893" w:rsidRPr="00CC4893" w:rsidRDefault="00CC4893" w:rsidP="00CC489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CC4893">
        <w:rPr>
          <w:rFonts w:asciiTheme="majorHAnsi" w:eastAsia="Times New Roman" w:hAnsiTheme="majorHAnsi" w:cstheme="majorHAnsi"/>
          <w:b/>
          <w:bCs/>
          <w:sz w:val="36"/>
          <w:szCs w:val="36"/>
        </w:rPr>
        <w:t>9. Select Important Facial Points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left_eye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get_</w:t>
      </w:r>
      <w:proofErr w:type="gram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point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right_eye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get_</w:t>
      </w:r>
      <w:proofErr w:type="gram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point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263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nose_top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get_</w:t>
      </w:r>
      <w:proofErr w:type="gram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point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nose_bottom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get_</w:t>
      </w:r>
      <w:proofErr w:type="gram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point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left_lip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get_</w:t>
      </w:r>
      <w:proofErr w:type="gram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point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right_lip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get_</w:t>
      </w:r>
      <w:proofErr w:type="gram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point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291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left_face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get_</w:t>
      </w:r>
      <w:proofErr w:type="gram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point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234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right_face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get_</w:t>
      </w:r>
      <w:proofErr w:type="gram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point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454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chin</w:t>
      </w:r>
      <w:proofErr w:type="gram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get_point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152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forehead</w:t>
      </w:r>
      <w:proofErr w:type="gram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get_point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893" w:rsidRPr="00CC4893" w:rsidRDefault="00CC4893" w:rsidP="00CC48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C4893">
        <w:rPr>
          <w:rFonts w:asciiTheme="majorHAnsi" w:eastAsia="Times New Roman" w:hAnsiTheme="majorHAnsi" w:cstheme="majorHAnsi"/>
          <w:sz w:val="24"/>
          <w:szCs w:val="24"/>
        </w:rPr>
        <w:t>Points represent important landmarks needed for face profiling.</w:t>
      </w:r>
    </w:p>
    <w:p w:rsidR="00CC4893" w:rsidRPr="00CC4893" w:rsidRDefault="00CC4893" w:rsidP="00CC489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CC4893">
        <w:rPr>
          <w:rFonts w:asciiTheme="majorHAnsi" w:eastAsia="Times New Roman" w:hAnsiTheme="majorHAnsi" w:cstheme="majorHAnsi"/>
          <w:b/>
          <w:bCs/>
          <w:sz w:val="36"/>
          <w:szCs w:val="36"/>
        </w:rPr>
        <w:t>10. Draw These Points on the Face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2127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point </w:t>
      </w:r>
      <w:r w:rsidRPr="0042127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important_points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cv2.circle(</w:t>
      </w:r>
      <w:proofErr w:type="gram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image, point, 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), -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893" w:rsidRPr="00CC4893" w:rsidRDefault="00CC4893" w:rsidP="00CC489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C4893">
        <w:rPr>
          <w:rFonts w:asciiTheme="majorHAnsi" w:eastAsia="Times New Roman" w:hAnsiTheme="majorHAnsi" w:cstheme="majorHAnsi"/>
          <w:sz w:val="24"/>
          <w:szCs w:val="24"/>
        </w:rPr>
        <w:t>Draws green dots on each important facial point.</w:t>
      </w:r>
    </w:p>
    <w:p w:rsidR="00CC4893" w:rsidRPr="00CC4893" w:rsidRDefault="00CC4893" w:rsidP="00CC489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CC4893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11. Calculate Distances </w:t>
      </w:r>
      <w:proofErr w:type="gramStart"/>
      <w:r w:rsidRPr="00CC4893">
        <w:rPr>
          <w:rFonts w:asciiTheme="majorHAnsi" w:eastAsia="Times New Roman" w:hAnsiTheme="majorHAnsi" w:cstheme="majorHAnsi"/>
          <w:b/>
          <w:bCs/>
          <w:sz w:val="36"/>
          <w:szCs w:val="36"/>
        </w:rPr>
        <w:t>Between</w:t>
      </w:r>
      <w:proofErr w:type="gramEnd"/>
      <w:r w:rsidRPr="00CC4893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Points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eye_distance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math.hypot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right_eye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left_eye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right_eye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left_eye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nose_length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math.hypot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nose_bottom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nose_top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nose_bottom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nose_top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lip_width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math.hypot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right_lip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left_lip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right_lip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left_lip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face_width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math.hypot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right_face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left_face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right_face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left_face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face_height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math.hypot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chin[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] - forehead[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], chin[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] - forehead[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C4893" w:rsidRPr="00CC4893" w:rsidRDefault="00CC4893" w:rsidP="00CC489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C4893">
        <w:rPr>
          <w:rFonts w:asciiTheme="majorHAnsi" w:eastAsia="Times New Roman" w:hAnsiTheme="majorHAnsi" w:cstheme="majorHAnsi"/>
          <w:sz w:val="24"/>
          <w:szCs w:val="24"/>
        </w:rPr>
        <w:t>Uses the Euclidean distance formula to compute:</w:t>
      </w:r>
    </w:p>
    <w:p w:rsidR="00CC4893" w:rsidRPr="00CC4893" w:rsidRDefault="00CC4893" w:rsidP="00CC489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C4893">
        <w:rPr>
          <w:rFonts w:asciiTheme="majorHAnsi" w:eastAsia="Times New Roman" w:hAnsiTheme="majorHAnsi" w:cstheme="majorHAnsi"/>
          <w:sz w:val="24"/>
          <w:szCs w:val="24"/>
        </w:rPr>
        <w:t>Eye distance</w:t>
      </w:r>
    </w:p>
    <w:p w:rsidR="00CC4893" w:rsidRPr="00CC4893" w:rsidRDefault="00CC4893" w:rsidP="00CC489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C4893">
        <w:rPr>
          <w:rFonts w:asciiTheme="majorHAnsi" w:eastAsia="Times New Roman" w:hAnsiTheme="majorHAnsi" w:cstheme="majorHAnsi"/>
          <w:sz w:val="24"/>
          <w:szCs w:val="24"/>
        </w:rPr>
        <w:t>Nose length</w:t>
      </w:r>
    </w:p>
    <w:p w:rsidR="00CC4893" w:rsidRPr="00CC4893" w:rsidRDefault="00CC4893" w:rsidP="00CC489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C4893">
        <w:rPr>
          <w:rFonts w:asciiTheme="majorHAnsi" w:eastAsia="Times New Roman" w:hAnsiTheme="majorHAnsi" w:cstheme="majorHAnsi"/>
          <w:sz w:val="24"/>
          <w:szCs w:val="24"/>
        </w:rPr>
        <w:t>Lip width</w:t>
      </w:r>
    </w:p>
    <w:p w:rsidR="00CC4893" w:rsidRPr="00CC4893" w:rsidRDefault="00CC4893" w:rsidP="00CC489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C4893">
        <w:rPr>
          <w:rFonts w:asciiTheme="majorHAnsi" w:eastAsia="Times New Roman" w:hAnsiTheme="majorHAnsi" w:cstheme="majorHAnsi"/>
          <w:sz w:val="24"/>
          <w:szCs w:val="24"/>
        </w:rPr>
        <w:t>Face width and height</w:t>
      </w:r>
    </w:p>
    <w:p w:rsidR="00CC4893" w:rsidRPr="00CC4893" w:rsidRDefault="00CC4893" w:rsidP="00CC489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CC4893">
        <w:rPr>
          <w:rFonts w:asciiTheme="majorHAnsi" w:eastAsia="Times New Roman" w:hAnsiTheme="majorHAnsi" w:cstheme="majorHAnsi"/>
          <w:b/>
          <w:bCs/>
          <w:sz w:val="36"/>
          <w:szCs w:val="36"/>
        </w:rPr>
        <w:t>12. Display Text Results on Screen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cv2.putText(</w:t>
      </w:r>
      <w:proofErr w:type="gram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image, </w:t>
      </w:r>
      <w:proofErr w:type="spellStart"/>
      <w:r w:rsidRPr="0042127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21279">
        <w:rPr>
          <w:rFonts w:ascii="Consolas" w:eastAsia="Times New Roman" w:hAnsi="Consolas" w:cs="Times New Roman"/>
          <w:color w:val="CE9178"/>
          <w:sz w:val="21"/>
          <w:szCs w:val="21"/>
        </w:rPr>
        <w:t>"Eye</w:t>
      </w:r>
      <w:proofErr w:type="spellEnd"/>
      <w:r w:rsidRPr="004212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Distance: 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eye_distance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proofErr w:type="spellStart"/>
      <w:r w:rsidRPr="00421279">
        <w:rPr>
          <w:rFonts w:ascii="Consolas" w:eastAsia="Times New Roman" w:hAnsi="Consolas" w:cs="Times New Roman"/>
          <w:color w:val="CE9178"/>
          <w:sz w:val="21"/>
          <w:szCs w:val="21"/>
        </w:rPr>
        <w:t>px</w:t>
      </w:r>
      <w:proofErr w:type="spellEnd"/>
      <w:r w:rsidRPr="004212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cv2.FONT_HERSHEY_SIMPLEX, 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gram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cv2.putText(</w:t>
      </w:r>
      <w:proofErr w:type="gram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image, </w:t>
      </w:r>
      <w:proofErr w:type="spellStart"/>
      <w:r w:rsidRPr="0042127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21279">
        <w:rPr>
          <w:rFonts w:ascii="Consolas" w:eastAsia="Times New Roman" w:hAnsi="Consolas" w:cs="Times New Roman"/>
          <w:color w:val="CE9178"/>
          <w:sz w:val="21"/>
          <w:szCs w:val="21"/>
        </w:rPr>
        <w:t>"Nose</w:t>
      </w:r>
      <w:proofErr w:type="spellEnd"/>
      <w:r w:rsidRPr="004212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Length: 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nose_length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proofErr w:type="spellStart"/>
      <w:r w:rsidRPr="00421279">
        <w:rPr>
          <w:rFonts w:ascii="Consolas" w:eastAsia="Times New Roman" w:hAnsi="Consolas" w:cs="Times New Roman"/>
          <w:color w:val="CE9178"/>
          <w:sz w:val="21"/>
          <w:szCs w:val="21"/>
        </w:rPr>
        <w:t>px</w:t>
      </w:r>
      <w:proofErr w:type="spellEnd"/>
      <w:r w:rsidRPr="004212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cv2.FONT_HERSHEY_SIMPLEX, 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cv2.putText(</w:t>
      </w:r>
      <w:proofErr w:type="gram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image, </w:t>
      </w:r>
      <w:proofErr w:type="spellStart"/>
      <w:r w:rsidRPr="0042127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21279">
        <w:rPr>
          <w:rFonts w:ascii="Consolas" w:eastAsia="Times New Roman" w:hAnsi="Consolas" w:cs="Times New Roman"/>
          <w:color w:val="CE9178"/>
          <w:sz w:val="21"/>
          <w:szCs w:val="21"/>
        </w:rPr>
        <w:t>"Lip</w:t>
      </w:r>
      <w:proofErr w:type="spellEnd"/>
      <w:r w:rsidRPr="004212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Width: 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lip_width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proofErr w:type="spellStart"/>
      <w:r w:rsidRPr="00421279">
        <w:rPr>
          <w:rFonts w:ascii="Consolas" w:eastAsia="Times New Roman" w:hAnsi="Consolas" w:cs="Times New Roman"/>
          <w:color w:val="CE9178"/>
          <w:sz w:val="21"/>
          <w:szCs w:val="21"/>
        </w:rPr>
        <w:t>px</w:t>
      </w:r>
      <w:proofErr w:type="spellEnd"/>
      <w:r w:rsidRPr="004212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cv2.FONT_HERSHEY_SIMPLEX, 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cv2.putText(</w:t>
      </w:r>
      <w:proofErr w:type="gram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image, </w:t>
      </w:r>
      <w:proofErr w:type="spellStart"/>
      <w:r w:rsidRPr="0042127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21279">
        <w:rPr>
          <w:rFonts w:ascii="Consolas" w:eastAsia="Times New Roman" w:hAnsi="Consolas" w:cs="Times New Roman"/>
          <w:color w:val="CE9178"/>
          <w:sz w:val="21"/>
          <w:szCs w:val="21"/>
        </w:rPr>
        <w:t>"Face</w:t>
      </w:r>
      <w:proofErr w:type="spellEnd"/>
      <w:r w:rsidRPr="004212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Width: 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face_width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proofErr w:type="spellStart"/>
      <w:r w:rsidRPr="00421279">
        <w:rPr>
          <w:rFonts w:ascii="Consolas" w:eastAsia="Times New Roman" w:hAnsi="Consolas" w:cs="Times New Roman"/>
          <w:color w:val="CE9178"/>
          <w:sz w:val="21"/>
          <w:szCs w:val="21"/>
        </w:rPr>
        <w:t>px</w:t>
      </w:r>
      <w:proofErr w:type="spellEnd"/>
      <w:r w:rsidRPr="004212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cv2.FONT_HERSHEY_SIMPLEX, 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cv2.putText(</w:t>
      </w:r>
      <w:proofErr w:type="gram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image, </w:t>
      </w:r>
      <w:proofErr w:type="spellStart"/>
      <w:r w:rsidRPr="0042127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21279">
        <w:rPr>
          <w:rFonts w:ascii="Consolas" w:eastAsia="Times New Roman" w:hAnsi="Consolas" w:cs="Times New Roman"/>
          <w:color w:val="CE9178"/>
          <w:sz w:val="21"/>
          <w:szCs w:val="21"/>
        </w:rPr>
        <w:t>"Face</w:t>
      </w:r>
      <w:proofErr w:type="spellEnd"/>
      <w:r w:rsidRPr="004212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Height: 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face_height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proofErr w:type="spellStart"/>
      <w:r w:rsidRPr="00421279">
        <w:rPr>
          <w:rFonts w:ascii="Consolas" w:eastAsia="Times New Roman" w:hAnsi="Consolas" w:cs="Times New Roman"/>
          <w:color w:val="CE9178"/>
          <w:sz w:val="21"/>
          <w:szCs w:val="21"/>
        </w:rPr>
        <w:t>px</w:t>
      </w:r>
      <w:proofErr w:type="spellEnd"/>
      <w:r w:rsidRPr="004212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cv2.FONT_HERSHEY_SIMPLEX, 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C4893" w:rsidRPr="00CC4893" w:rsidRDefault="00CC4893" w:rsidP="00CC4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C4893">
        <w:rPr>
          <w:rFonts w:asciiTheme="majorHAnsi" w:eastAsia="Times New Roman" w:hAnsiTheme="majorHAnsi" w:cstheme="majorHAnsi"/>
          <w:sz w:val="20"/>
          <w:szCs w:val="20"/>
        </w:rPr>
        <w:t>...</w:t>
      </w:r>
    </w:p>
    <w:p w:rsidR="00CC4893" w:rsidRPr="00CC4893" w:rsidRDefault="00CC4893" w:rsidP="00CC489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C4893">
        <w:rPr>
          <w:rFonts w:asciiTheme="majorHAnsi" w:eastAsia="Times New Roman" w:hAnsiTheme="majorHAnsi" w:cstheme="majorHAnsi"/>
          <w:sz w:val="24"/>
          <w:szCs w:val="24"/>
        </w:rPr>
        <w:t>Writes the measurements on the screen in real-time.</w:t>
      </w:r>
    </w:p>
    <w:p w:rsidR="00CC4893" w:rsidRPr="00CC4893" w:rsidRDefault="00CC4893" w:rsidP="00CC489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CC4893">
        <w:rPr>
          <w:rFonts w:asciiTheme="majorHAnsi" w:eastAsia="Times New Roman" w:hAnsiTheme="majorHAnsi" w:cstheme="majorHAnsi"/>
          <w:b/>
          <w:bCs/>
          <w:sz w:val="36"/>
          <w:szCs w:val="36"/>
        </w:rPr>
        <w:t>13. Show the Frame with Overlays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cv2.imshow(</w:t>
      </w:r>
      <w:proofErr w:type="gramEnd"/>
      <w:r w:rsidRPr="00421279">
        <w:rPr>
          <w:rFonts w:ascii="Consolas" w:eastAsia="Times New Roman" w:hAnsi="Consolas" w:cs="Times New Roman"/>
          <w:color w:val="CE9178"/>
          <w:sz w:val="21"/>
          <w:szCs w:val="21"/>
        </w:rPr>
        <w:t>'Full Face Profiling'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, image)</w:t>
      </w:r>
    </w:p>
    <w:p w:rsidR="00CC4893" w:rsidRPr="00CC4893" w:rsidRDefault="00CC4893" w:rsidP="00CC489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C4893">
        <w:rPr>
          <w:rFonts w:asciiTheme="majorHAnsi" w:eastAsia="Times New Roman" w:hAnsiTheme="majorHAnsi" w:cstheme="majorHAnsi"/>
          <w:sz w:val="24"/>
          <w:szCs w:val="24"/>
        </w:rPr>
        <w:t xml:space="preserve">Displays the frame in a window named </w:t>
      </w:r>
      <w:r w:rsidRPr="00CC4893">
        <w:rPr>
          <w:rFonts w:asciiTheme="majorHAnsi" w:eastAsia="Times New Roman" w:hAnsiTheme="majorHAnsi" w:cstheme="majorHAnsi"/>
          <w:b/>
          <w:bCs/>
          <w:sz w:val="24"/>
          <w:szCs w:val="24"/>
        </w:rPr>
        <w:t>"Full Face Profiling"</w:t>
      </w:r>
      <w:r w:rsidRPr="00CC4893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CC4893" w:rsidRPr="00CC4893" w:rsidRDefault="00CC4893" w:rsidP="00CC489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CC4893">
        <w:rPr>
          <w:rFonts w:asciiTheme="majorHAnsi" w:eastAsia="Times New Roman" w:hAnsiTheme="majorHAnsi" w:cstheme="majorHAnsi"/>
          <w:b/>
          <w:bCs/>
          <w:sz w:val="36"/>
          <w:szCs w:val="36"/>
        </w:rPr>
        <w:t>14. Exit on ESC Key Press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127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cv2.waitKey(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 </w:t>
      </w:r>
      <w:r w:rsidRPr="00421279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FF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21279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21279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proofErr w:type="gramEnd"/>
    </w:p>
    <w:p w:rsidR="00CC4893" w:rsidRPr="00CC4893" w:rsidRDefault="00CC4893" w:rsidP="00CC489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C4893">
        <w:rPr>
          <w:rFonts w:asciiTheme="majorHAnsi" w:eastAsia="Times New Roman" w:hAnsiTheme="majorHAnsi" w:cstheme="majorHAnsi"/>
          <w:sz w:val="24"/>
          <w:szCs w:val="24"/>
        </w:rPr>
        <w:t>Exits the loop if the ESC key is pressed.</w:t>
      </w:r>
    </w:p>
    <w:p w:rsidR="00CC4893" w:rsidRPr="00CC4893" w:rsidRDefault="00CC4893" w:rsidP="00CC489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CC4893">
        <w:rPr>
          <w:rFonts w:asciiTheme="majorHAnsi" w:eastAsia="Times New Roman" w:hAnsiTheme="majorHAnsi" w:cstheme="majorHAnsi"/>
          <w:b/>
          <w:bCs/>
          <w:sz w:val="36"/>
          <w:szCs w:val="36"/>
        </w:rPr>
        <w:t>15. Cleanup</w:t>
      </w:r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cap.release</w:t>
      </w:r>
      <w:proofErr w:type="spellEnd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21279" w:rsidRPr="00421279" w:rsidRDefault="00421279" w:rsidP="0042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1279">
        <w:rPr>
          <w:rFonts w:ascii="Consolas" w:eastAsia="Times New Roman" w:hAnsi="Consolas" w:cs="Times New Roman"/>
          <w:color w:val="D4D4D4"/>
          <w:sz w:val="21"/>
          <w:szCs w:val="21"/>
        </w:rPr>
        <w:t>cv2.destroyAllWindows()</w:t>
      </w:r>
      <w:proofErr w:type="gramEnd"/>
    </w:p>
    <w:p w:rsidR="00CC4893" w:rsidRPr="00CC4893" w:rsidRDefault="00CC4893" w:rsidP="00CC489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C4893">
        <w:rPr>
          <w:rFonts w:asciiTheme="majorHAnsi" w:eastAsia="Times New Roman" w:hAnsiTheme="majorHAnsi" w:cstheme="majorHAnsi"/>
          <w:sz w:val="24"/>
          <w:szCs w:val="24"/>
        </w:rPr>
        <w:t xml:space="preserve">Releases the camera and closes all </w:t>
      </w:r>
      <w:proofErr w:type="spellStart"/>
      <w:r w:rsidRPr="00CC4893">
        <w:rPr>
          <w:rFonts w:asciiTheme="majorHAnsi" w:eastAsia="Times New Roman" w:hAnsiTheme="majorHAnsi" w:cstheme="majorHAnsi"/>
          <w:sz w:val="24"/>
          <w:szCs w:val="24"/>
        </w:rPr>
        <w:t>OpenCV</w:t>
      </w:r>
      <w:proofErr w:type="spellEnd"/>
      <w:r w:rsidRPr="00CC4893">
        <w:rPr>
          <w:rFonts w:asciiTheme="majorHAnsi" w:eastAsia="Times New Roman" w:hAnsiTheme="majorHAnsi" w:cstheme="majorHAnsi"/>
          <w:sz w:val="24"/>
          <w:szCs w:val="24"/>
        </w:rPr>
        <w:t xml:space="preserve"> windows.</w:t>
      </w:r>
    </w:p>
    <w:p w:rsidR="00CC4893" w:rsidRPr="00CC4893" w:rsidRDefault="00CC4893" w:rsidP="00CC489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C4893">
        <w:rPr>
          <w:rFonts w:asciiTheme="majorHAnsi" w:eastAsia="Times New Roman" w:hAnsiTheme="majorHAnsi" w:cstheme="majorHAnsi"/>
          <w:sz w:val="24"/>
          <w:szCs w:val="24"/>
        </w:rPr>
        <w:pict>
          <v:rect id="_x0000_i2214" style="width:0;height:1.5pt" o:hralign="center" o:hrstd="t" o:hr="t" fillcolor="#a0a0a0" stroked="f"/>
        </w:pict>
      </w:r>
    </w:p>
    <w:p w:rsidR="00CC4893" w:rsidRDefault="00CC4893" w:rsidP="00CC489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CC4893">
        <w:rPr>
          <w:rFonts w:asciiTheme="majorHAnsi" w:eastAsia="Times New Roman" w:hAnsiTheme="majorHAnsi" w:cstheme="majorHAnsi"/>
          <w:b/>
          <w:bCs/>
          <w:sz w:val="36"/>
          <w:szCs w:val="36"/>
        </w:rPr>
        <w:t>Output Summary</w:t>
      </w:r>
      <w:r w:rsidR="00421279">
        <w:rPr>
          <w:rFonts w:asciiTheme="majorHAnsi" w:eastAsia="Times New Roman" w:hAnsiTheme="majorHAnsi" w:cstheme="majorHAnsi"/>
          <w:b/>
          <w:bCs/>
          <w:sz w:val="36"/>
          <w:szCs w:val="36"/>
        </w:rPr>
        <w:t>:</w:t>
      </w:r>
    </w:p>
    <w:p w:rsidR="00421279" w:rsidRPr="00CC4893" w:rsidRDefault="00421279" w:rsidP="00CC489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421279">
        <w:rPr>
          <w:rFonts w:asciiTheme="majorHAnsi" w:eastAsia="Times New Roman" w:hAnsiTheme="majorHAnsi" w:cstheme="majorHAnsi"/>
          <w:b/>
          <w:bCs/>
          <w:sz w:val="36"/>
          <w:szCs w:val="36"/>
        </w:rPr>
        <w:lastRenderedPageBreak/>
        <w:drawing>
          <wp:inline distT="0" distB="0" distL="0" distR="0" wp14:anchorId="1B0CAA9E" wp14:editId="4A811D0E">
            <wp:extent cx="5486400" cy="5725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ECB" w:rsidRPr="00802ECB" w:rsidRDefault="00802ECB">
      <w:pPr>
        <w:rPr>
          <w:rFonts w:asciiTheme="majorHAnsi" w:hAnsiTheme="majorHAnsi" w:cstheme="majorHAnsi"/>
        </w:rPr>
      </w:pPr>
    </w:p>
    <w:sectPr w:rsidR="00802ECB" w:rsidRPr="00802E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FE367F"/>
    <w:multiLevelType w:val="multilevel"/>
    <w:tmpl w:val="A470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A35220"/>
    <w:multiLevelType w:val="multilevel"/>
    <w:tmpl w:val="BB98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D1D3E"/>
    <w:multiLevelType w:val="multilevel"/>
    <w:tmpl w:val="00AE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87F4C"/>
    <w:multiLevelType w:val="multilevel"/>
    <w:tmpl w:val="CD82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36254"/>
    <w:multiLevelType w:val="multilevel"/>
    <w:tmpl w:val="D3B2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56482B"/>
    <w:multiLevelType w:val="multilevel"/>
    <w:tmpl w:val="B786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9351CE"/>
    <w:multiLevelType w:val="multilevel"/>
    <w:tmpl w:val="2ED2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CB3104"/>
    <w:multiLevelType w:val="multilevel"/>
    <w:tmpl w:val="5950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2F4AD4"/>
    <w:multiLevelType w:val="multilevel"/>
    <w:tmpl w:val="BC0C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482864"/>
    <w:multiLevelType w:val="multilevel"/>
    <w:tmpl w:val="71D4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C53283"/>
    <w:multiLevelType w:val="multilevel"/>
    <w:tmpl w:val="2F1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B32EDD"/>
    <w:multiLevelType w:val="multilevel"/>
    <w:tmpl w:val="1690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A26275"/>
    <w:multiLevelType w:val="multilevel"/>
    <w:tmpl w:val="C448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233A40"/>
    <w:multiLevelType w:val="multilevel"/>
    <w:tmpl w:val="F45E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B62DDD"/>
    <w:multiLevelType w:val="multilevel"/>
    <w:tmpl w:val="8BA0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1823F6"/>
    <w:multiLevelType w:val="multilevel"/>
    <w:tmpl w:val="AE64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2"/>
  </w:num>
  <w:num w:numId="12">
    <w:abstractNumId w:val="23"/>
  </w:num>
  <w:num w:numId="13">
    <w:abstractNumId w:val="14"/>
  </w:num>
  <w:num w:numId="14">
    <w:abstractNumId w:val="21"/>
  </w:num>
  <w:num w:numId="15">
    <w:abstractNumId w:val="20"/>
  </w:num>
  <w:num w:numId="16">
    <w:abstractNumId w:val="24"/>
  </w:num>
  <w:num w:numId="17">
    <w:abstractNumId w:val="18"/>
  </w:num>
  <w:num w:numId="18">
    <w:abstractNumId w:val="15"/>
  </w:num>
  <w:num w:numId="19">
    <w:abstractNumId w:val="11"/>
  </w:num>
  <w:num w:numId="20">
    <w:abstractNumId w:val="9"/>
  </w:num>
  <w:num w:numId="21">
    <w:abstractNumId w:val="17"/>
  </w:num>
  <w:num w:numId="22">
    <w:abstractNumId w:val="13"/>
  </w:num>
  <w:num w:numId="23">
    <w:abstractNumId w:val="19"/>
  </w:num>
  <w:num w:numId="24">
    <w:abstractNumId w:val="16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04B7"/>
    <w:rsid w:val="00421279"/>
    <w:rsid w:val="00431AE5"/>
    <w:rsid w:val="00802ECB"/>
    <w:rsid w:val="00AA1D8D"/>
    <w:rsid w:val="00B47730"/>
    <w:rsid w:val="00CB0664"/>
    <w:rsid w:val="00CC4893"/>
    <w:rsid w:val="00DB7D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9E5478"/>
  <w14:defaultImageDpi w14:val="300"/>
  <w15:docId w15:val="{A12325A5-2AD8-4FD8-831D-89D71665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33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2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5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7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0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5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2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0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4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2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9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0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1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9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3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5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3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3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3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1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2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3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4CBBAC-DD07-4543-868D-8DB3B3A54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MR ENGINEER SOLUTION</cp:lastModifiedBy>
  <cp:revision>2</cp:revision>
  <dcterms:created xsi:type="dcterms:W3CDTF">2025-05-04T19:39:00Z</dcterms:created>
  <dcterms:modified xsi:type="dcterms:W3CDTF">2025-05-04T19:39:00Z</dcterms:modified>
  <cp:category/>
</cp:coreProperties>
</file>