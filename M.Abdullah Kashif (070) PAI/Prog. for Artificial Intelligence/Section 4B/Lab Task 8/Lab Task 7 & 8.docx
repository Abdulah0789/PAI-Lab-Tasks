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CB" w:rsidRPr="00802ECB" w:rsidRDefault="00802ECB" w:rsidP="00802ECB">
      <w:pPr>
        <w:pBdr>
          <w:bottom w:val="single" w:sz="8" w:space="4" w:color="4472C4"/>
        </w:pBdr>
        <w:spacing w:after="300"/>
        <w:contextualSpacing/>
        <w:jc w:val="center"/>
        <w:rPr>
          <w:rFonts w:ascii="Times New Roman" w:eastAsia="Times New Roman" w:hAnsi="Times New Roman" w:cs="Times New Roman"/>
          <w:b/>
          <w:color w:val="323E4F"/>
          <w:spacing w:val="5"/>
          <w:kern w:val="28"/>
          <w:sz w:val="48"/>
          <w:szCs w:val="48"/>
        </w:rPr>
      </w:pPr>
      <w:r w:rsidRPr="00802ECB">
        <w:rPr>
          <w:rFonts w:ascii="Times New Roman" w:eastAsia="Times New Roman" w:hAnsi="Times New Roman" w:cs="Times New Roman"/>
          <w:color w:val="323E4F"/>
          <w:spacing w:val="5"/>
          <w:kern w:val="28"/>
          <w:sz w:val="36"/>
          <w:szCs w:val="36"/>
        </w:rPr>
        <w:br/>
      </w:r>
      <w:r w:rsidRPr="00802ECB">
        <w:rPr>
          <w:rFonts w:ascii="Times New Roman" w:eastAsia="Times New Roman" w:hAnsi="Times New Roman" w:cs="Times New Roman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432CCEE6" wp14:editId="290A352F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B" w:rsidRPr="00802ECB" w:rsidRDefault="00802ECB" w:rsidP="00802ECB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  <w:r w:rsidRPr="00802ECB">
        <w:rPr>
          <w:rFonts w:ascii="Times New Roman" w:eastAsia="Calibri" w:hAnsi="Times New Roman" w:cs="Times New Roman"/>
          <w:b/>
          <w:color w:val="9B299B"/>
          <w:sz w:val="48"/>
          <w:szCs w:val="48"/>
        </w:rPr>
        <w:t>Superior University Lahore</w:t>
      </w:r>
    </w:p>
    <w:p w:rsidR="00802ECB" w:rsidRPr="00802ECB" w:rsidRDefault="00802ECB" w:rsidP="00802ECB">
      <w:pPr>
        <w:pBdr>
          <w:bottom w:val="single" w:sz="4" w:space="1" w:color="auto"/>
        </w:pBd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</w:p>
    <w:p w:rsidR="003C04B7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3C04B7" w:rsidRDefault="00EB38E9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Lab Task # 7 &amp; 8</w:t>
      </w:r>
    </w:p>
    <w:p w:rsidR="003C04B7" w:rsidRPr="00802ECB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Name</w:t>
      </w:r>
      <w:r w:rsidRPr="00802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Muhammad Abdullah Kashif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Roll No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SU92-BSAIM-F23-070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Instructor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Sir Rasikh Ali</w:t>
      </w:r>
    </w:p>
    <w:p w:rsidR="00802ECB" w:rsidRDefault="00802ECB" w:rsidP="00802ECB">
      <w:pPr>
        <w:pStyle w:val="Heading1"/>
      </w:pPr>
      <w:r w:rsidRPr="003C04B7">
        <w:rPr>
          <w:rFonts w:ascii="Calibri" w:eastAsia="Calibri" w:hAnsi="Calibri" w:cs="Calibri"/>
          <w:color w:val="auto"/>
          <w:sz w:val="36"/>
          <w:szCs w:val="36"/>
        </w:rPr>
        <w:t>Course</w:t>
      </w:r>
      <w:r w:rsidRPr="003C04B7">
        <w:rPr>
          <w:rFonts w:ascii="Calibri" w:eastAsia="Calibri" w:hAnsi="Calibri" w:cs="Calibri"/>
          <w:b w:val="0"/>
          <w:color w:val="auto"/>
          <w:sz w:val="36"/>
          <w:szCs w:val="36"/>
        </w:rPr>
        <w:t>: Programming for Artificial Intelligence (Lab)</w:t>
      </w:r>
      <w:r w:rsidRPr="00802ECB">
        <w:rPr>
          <w:rFonts w:ascii="Calibri" w:eastAsia="Calibri" w:hAnsi="Calibri" w:cs="Arial"/>
          <w:color w:val="auto"/>
          <w:sz w:val="32"/>
          <w:szCs w:val="32"/>
        </w:rPr>
        <w:br/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 xml:space="preserve">Weather Web App Using Flask and </w:t>
      </w:r>
      <w:proofErr w:type="spellStart"/>
      <w:r w:rsidRPr="00EB38E9">
        <w:rPr>
          <w:rFonts w:asciiTheme="majorHAnsi" w:hAnsiTheme="majorHAnsi" w:cstheme="majorHAnsi"/>
          <w:b/>
          <w:bCs/>
          <w:sz w:val="40"/>
          <w:szCs w:val="40"/>
        </w:rPr>
        <w:t>OpenWeatherMap</w:t>
      </w:r>
      <w:proofErr w:type="spellEnd"/>
      <w:r w:rsidRPr="00EB38E9">
        <w:rPr>
          <w:rFonts w:asciiTheme="majorHAnsi" w:hAnsiTheme="majorHAnsi" w:cstheme="majorHAnsi"/>
          <w:b/>
          <w:bCs/>
          <w:sz w:val="40"/>
          <w:szCs w:val="40"/>
        </w:rPr>
        <w:t xml:space="preserve"> API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bookmarkEnd w:id="0"/>
      <w:r w:rsidRPr="00EB38E9">
        <w:rPr>
          <w:rFonts w:asciiTheme="majorHAnsi" w:hAnsiTheme="majorHAnsi" w:cstheme="majorHAnsi"/>
          <w:b/>
          <w:bCs/>
          <w:sz w:val="32"/>
          <w:szCs w:val="32"/>
        </w:rPr>
        <w:t>Step-by-Step Explanation</w:t>
      </w:r>
      <w:r w:rsidR="00D11F5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1. Objective</w:t>
      </w:r>
    </w:p>
    <w:p w:rsidR="00EB38E9" w:rsidRPr="00EB38E9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EB38E9">
        <w:rPr>
          <w:rFonts w:asciiTheme="majorHAnsi" w:hAnsiTheme="majorHAnsi" w:cstheme="majorHAnsi"/>
          <w:sz w:val="26"/>
          <w:szCs w:val="40"/>
        </w:rPr>
        <w:lastRenderedPageBreak/>
        <w:t xml:space="preserve">This project builds a simple weather application using Flask. Users can enter a city name to get real-time weather information including temperature, wind speed, and description using the </w:t>
      </w:r>
      <w:proofErr w:type="spellStart"/>
      <w:r w:rsidRPr="00EB38E9">
        <w:rPr>
          <w:rFonts w:asciiTheme="majorHAnsi" w:hAnsiTheme="majorHAnsi" w:cstheme="majorHAnsi"/>
          <w:sz w:val="26"/>
          <w:szCs w:val="40"/>
        </w:rPr>
        <w:t>OpenWeatherMap</w:t>
      </w:r>
      <w:proofErr w:type="spellEnd"/>
      <w:r w:rsidRPr="00EB38E9">
        <w:rPr>
          <w:rFonts w:asciiTheme="majorHAnsi" w:hAnsiTheme="majorHAnsi" w:cstheme="majorHAnsi"/>
          <w:sz w:val="26"/>
          <w:szCs w:val="40"/>
        </w:rPr>
        <w:t xml:space="preserve"> API.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2. Virtual Environment Setup (venv)</w:t>
      </w:r>
    </w:p>
    <w:p w:rsidR="00EB38E9" w:rsidRPr="00EB38E9" w:rsidRDefault="00EB38E9" w:rsidP="00EB38E9">
      <w:pPr>
        <w:rPr>
          <w:rFonts w:asciiTheme="majorHAnsi" w:hAnsiTheme="majorHAnsi" w:cstheme="majorHAnsi"/>
          <w:sz w:val="30"/>
          <w:szCs w:val="40"/>
        </w:rPr>
      </w:pPr>
      <w:r w:rsidRPr="00EB38E9">
        <w:rPr>
          <w:rFonts w:asciiTheme="majorHAnsi" w:hAnsiTheme="majorHAnsi" w:cstheme="majorHAnsi"/>
          <w:sz w:val="30"/>
          <w:szCs w:val="40"/>
        </w:rPr>
        <w:t>To isolate dependencies: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Step 1: Create a Virtual Environment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python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 xml:space="preserve"> -m venv 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weather_env</w:t>
      </w:r>
      <w:proofErr w:type="spellEnd"/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Step 2: Activate the Virtual Environment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spellStart"/>
      <w:r w:rsidRPr="00D11F5D">
        <w:rPr>
          <w:rFonts w:asciiTheme="majorHAnsi" w:hAnsiTheme="majorHAnsi" w:cstheme="majorHAnsi"/>
          <w:sz w:val="30"/>
          <w:szCs w:val="40"/>
        </w:rPr>
        <w:t>weather_env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\Scripts\activate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Step 3: Install Required Packages</w:t>
      </w:r>
    </w:p>
    <w:p w:rsidR="00EB38E9" w:rsidRPr="00D11F5D" w:rsidRDefault="00EB38E9" w:rsidP="00EB38E9">
      <w:pPr>
        <w:rPr>
          <w:rFonts w:asciiTheme="majorHAnsi" w:hAnsiTheme="majorHAnsi" w:cstheme="majorHAnsi"/>
          <w:sz w:val="32"/>
          <w:szCs w:val="40"/>
        </w:rPr>
      </w:pPr>
      <w:proofErr w:type="gramStart"/>
      <w:r w:rsidRPr="00D11F5D">
        <w:rPr>
          <w:rFonts w:asciiTheme="majorHAnsi" w:hAnsiTheme="majorHAnsi" w:cstheme="majorHAnsi"/>
          <w:sz w:val="32"/>
          <w:szCs w:val="40"/>
        </w:rPr>
        <w:t>pip</w:t>
      </w:r>
      <w:proofErr w:type="gramEnd"/>
      <w:r w:rsidRPr="00D11F5D">
        <w:rPr>
          <w:rFonts w:asciiTheme="majorHAnsi" w:hAnsiTheme="majorHAnsi" w:cstheme="majorHAnsi"/>
          <w:sz w:val="32"/>
          <w:szCs w:val="40"/>
        </w:rPr>
        <w:t xml:space="preserve"> install flask requests</w:t>
      </w:r>
    </w:p>
    <w:p w:rsidR="00EB38E9" w:rsidRPr="00EB38E9" w:rsidRDefault="00EB38E9" w:rsidP="00EB38E9">
      <w:pPr>
        <w:rPr>
          <w:rFonts w:asciiTheme="majorHAnsi" w:hAnsiTheme="majorHAnsi" w:cstheme="majorHAnsi"/>
          <w:sz w:val="40"/>
          <w:szCs w:val="40"/>
        </w:rPr>
      </w:pPr>
      <w:r w:rsidRPr="00EB38E9">
        <w:rPr>
          <w:rFonts w:asciiTheme="majorHAnsi" w:hAnsiTheme="majorHAnsi" w:cstheme="majorHAnsi"/>
          <w:sz w:val="40"/>
          <w:szCs w:val="40"/>
        </w:rPr>
        <w:pict>
          <v:rect id="_x0000_i3397" style="width:0;height:1.5pt" o:hralign="center" o:hrstd="t" o:hr="t" fillcolor="#a0a0a0" stroked="f"/>
        </w:pic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3. Import Required Libraries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from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 xml:space="preserve"> flask import Flask, 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render_template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, request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import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 xml:space="preserve"> requests</w:t>
      </w:r>
    </w:p>
    <w:p w:rsidR="00EB38E9" w:rsidRPr="00D11F5D" w:rsidRDefault="00EB38E9" w:rsidP="00EB38E9">
      <w:pPr>
        <w:numPr>
          <w:ilvl w:val="0"/>
          <w:numId w:val="27"/>
        </w:num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flask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>: To create the web app.</w:t>
      </w:r>
    </w:p>
    <w:p w:rsidR="00EB38E9" w:rsidRPr="00D11F5D" w:rsidRDefault="00EB38E9" w:rsidP="00EB38E9">
      <w:pPr>
        <w:numPr>
          <w:ilvl w:val="0"/>
          <w:numId w:val="27"/>
        </w:numPr>
        <w:rPr>
          <w:rFonts w:asciiTheme="majorHAnsi" w:hAnsiTheme="majorHAnsi" w:cstheme="majorHAnsi"/>
          <w:sz w:val="30"/>
          <w:szCs w:val="40"/>
        </w:rPr>
      </w:pPr>
      <w:proofErr w:type="spellStart"/>
      <w:r w:rsidRPr="00D11F5D">
        <w:rPr>
          <w:rFonts w:asciiTheme="majorHAnsi" w:hAnsiTheme="majorHAnsi" w:cstheme="majorHAnsi"/>
          <w:sz w:val="30"/>
          <w:szCs w:val="40"/>
        </w:rPr>
        <w:t>render_template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: To render HTML pages.</w:t>
      </w:r>
    </w:p>
    <w:p w:rsidR="00EB38E9" w:rsidRPr="00D11F5D" w:rsidRDefault="00EB38E9" w:rsidP="00EB38E9">
      <w:pPr>
        <w:numPr>
          <w:ilvl w:val="0"/>
          <w:numId w:val="27"/>
        </w:num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request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>: To handle form data.</w:t>
      </w:r>
    </w:p>
    <w:p w:rsidR="00EB38E9" w:rsidRPr="00D11F5D" w:rsidRDefault="00EB38E9" w:rsidP="00EB38E9">
      <w:pPr>
        <w:numPr>
          <w:ilvl w:val="0"/>
          <w:numId w:val="27"/>
        </w:num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requests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>: To call the external weather API.</w:t>
      </w:r>
    </w:p>
    <w:p w:rsidR="00EB38E9" w:rsidRPr="00EB38E9" w:rsidRDefault="00EB38E9" w:rsidP="00EB38E9">
      <w:pPr>
        <w:rPr>
          <w:rFonts w:asciiTheme="majorHAnsi" w:hAnsiTheme="majorHAnsi" w:cstheme="majorHAnsi"/>
          <w:sz w:val="40"/>
          <w:szCs w:val="40"/>
        </w:rPr>
      </w:pPr>
      <w:r w:rsidRPr="00EB38E9">
        <w:rPr>
          <w:rFonts w:asciiTheme="majorHAnsi" w:hAnsiTheme="majorHAnsi" w:cstheme="majorHAnsi"/>
          <w:sz w:val="40"/>
          <w:szCs w:val="40"/>
        </w:rPr>
        <w:pict>
          <v:rect id="_x0000_i3398" style="width:0;height:1.5pt" o:hralign="center" o:hrstd="t" o:hr="t" fillcolor="#a0a0a0" stroked="f"/>
        </w:pic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lastRenderedPageBreak/>
        <w:t>4. Create the Flask App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proofErr w:type="gramStart"/>
      <w:r w:rsidRPr="00D11F5D">
        <w:rPr>
          <w:rFonts w:asciiTheme="majorHAnsi" w:hAnsiTheme="majorHAnsi" w:cstheme="majorHAnsi"/>
          <w:sz w:val="28"/>
          <w:szCs w:val="40"/>
        </w:rPr>
        <w:t>app</w:t>
      </w:r>
      <w:proofErr w:type="gramEnd"/>
      <w:r w:rsidRPr="00D11F5D">
        <w:rPr>
          <w:rFonts w:asciiTheme="majorHAnsi" w:hAnsiTheme="majorHAnsi" w:cstheme="majorHAnsi"/>
          <w:sz w:val="28"/>
          <w:szCs w:val="40"/>
        </w:rPr>
        <w:t xml:space="preserve"> = Flask(__name__)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>Initializes the Flask application instance.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 xml:space="preserve">5. </w:t>
      </w:r>
      <w:proofErr w:type="spellStart"/>
      <w:r w:rsidRPr="00EB38E9">
        <w:rPr>
          <w:rFonts w:asciiTheme="majorHAnsi" w:hAnsiTheme="majorHAnsi" w:cstheme="majorHAnsi"/>
          <w:b/>
          <w:bCs/>
          <w:sz w:val="40"/>
          <w:szCs w:val="40"/>
        </w:rPr>
        <w:t>OpenWeatherMap</w:t>
      </w:r>
      <w:proofErr w:type="spellEnd"/>
      <w:r w:rsidRPr="00EB38E9">
        <w:rPr>
          <w:rFonts w:asciiTheme="majorHAnsi" w:hAnsiTheme="majorHAnsi" w:cstheme="majorHAnsi"/>
          <w:b/>
          <w:bCs/>
          <w:sz w:val="40"/>
          <w:szCs w:val="40"/>
        </w:rPr>
        <w:t xml:space="preserve"> API Key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>API_KEY = "ca6be27f7171af261db33fe5d49fa9fb"</w:t>
      </w:r>
    </w:p>
    <w:p w:rsidR="00EB38E9" w:rsidRPr="00D11F5D" w:rsidRDefault="00EB38E9" w:rsidP="00EB38E9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 xml:space="preserve">You need to register on </w:t>
      </w:r>
      <w:hyperlink r:id="rId7" w:tgtFrame="_new" w:history="1">
        <w:r w:rsidRPr="00D11F5D">
          <w:rPr>
            <w:rStyle w:val="Hyperlink"/>
            <w:rFonts w:asciiTheme="majorHAnsi" w:hAnsiTheme="majorHAnsi" w:cstheme="majorHAnsi"/>
            <w:sz w:val="28"/>
            <w:szCs w:val="40"/>
          </w:rPr>
          <w:t>https://openweathermap.org</w:t>
        </w:r>
      </w:hyperlink>
      <w:r w:rsidRPr="00D11F5D">
        <w:rPr>
          <w:rFonts w:asciiTheme="majorHAnsi" w:hAnsiTheme="majorHAnsi" w:cstheme="majorHAnsi"/>
          <w:sz w:val="28"/>
          <w:szCs w:val="40"/>
        </w:rPr>
        <w:t xml:space="preserve"> to get this key.</w:t>
      </w:r>
    </w:p>
    <w:p w:rsidR="00EB38E9" w:rsidRPr="00D11F5D" w:rsidRDefault="00EB38E9" w:rsidP="00EB38E9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>This key is used to authenticate requests to the weather API.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6. Define the Route and Logic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@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app.route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(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>'/', methods=['GET', 'POST'])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spellStart"/>
      <w:proofErr w:type="gramStart"/>
      <w:r w:rsidRPr="00D11F5D">
        <w:rPr>
          <w:rFonts w:asciiTheme="majorHAnsi" w:hAnsiTheme="majorHAnsi" w:cstheme="majorHAnsi"/>
          <w:sz w:val="30"/>
          <w:szCs w:val="40"/>
        </w:rPr>
        <w:t>def</w:t>
      </w:r>
      <w:proofErr w:type="spellEnd"/>
      <w:proofErr w:type="gramEnd"/>
      <w:r w:rsidRPr="00D11F5D">
        <w:rPr>
          <w:rFonts w:asciiTheme="majorHAnsi" w:hAnsiTheme="majorHAnsi" w:cstheme="majorHAnsi"/>
          <w:sz w:val="30"/>
          <w:szCs w:val="40"/>
        </w:rPr>
        <w:t xml:space="preserve"> weather():</w:t>
      </w:r>
    </w:p>
    <w:p w:rsidR="00EB38E9" w:rsidRPr="00D11F5D" w:rsidRDefault="00EB38E9" w:rsidP="00EB38E9">
      <w:pPr>
        <w:numPr>
          <w:ilvl w:val="0"/>
          <w:numId w:val="29"/>
        </w:num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t>Sets up a route (/) that supports both GET and POST methods.</w:t>
      </w:r>
    </w:p>
    <w:p w:rsidR="00EB38E9" w:rsidRPr="00D11F5D" w:rsidRDefault="00EB38E9" w:rsidP="00EB38E9">
      <w:pPr>
        <w:numPr>
          <w:ilvl w:val="0"/>
          <w:numId w:val="29"/>
        </w:num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t>Handles form submission and displays weather data.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7. Initialize Variables</w:t>
      </w:r>
    </w:p>
    <w:p w:rsidR="00EB38E9" w:rsidRPr="00D11F5D" w:rsidRDefault="00EB38E9" w:rsidP="00EB38E9">
      <w:pPr>
        <w:rPr>
          <w:rFonts w:asciiTheme="majorHAnsi" w:hAnsiTheme="majorHAnsi" w:cstheme="majorHAnsi"/>
          <w:sz w:val="32"/>
          <w:szCs w:val="40"/>
        </w:rPr>
      </w:pPr>
      <w:proofErr w:type="spellStart"/>
      <w:r w:rsidRPr="00D11F5D">
        <w:rPr>
          <w:rFonts w:asciiTheme="majorHAnsi" w:hAnsiTheme="majorHAnsi" w:cstheme="majorHAnsi"/>
          <w:sz w:val="32"/>
          <w:szCs w:val="40"/>
        </w:rPr>
        <w:t>weather_data</w:t>
      </w:r>
      <w:proofErr w:type="spellEnd"/>
      <w:r w:rsidRPr="00D11F5D">
        <w:rPr>
          <w:rFonts w:asciiTheme="majorHAnsi" w:hAnsiTheme="majorHAnsi" w:cstheme="majorHAnsi"/>
          <w:sz w:val="32"/>
          <w:szCs w:val="40"/>
        </w:rPr>
        <w:t xml:space="preserve"> = </w:t>
      </w:r>
      <w:proofErr w:type="gramStart"/>
      <w:r w:rsidRPr="00D11F5D">
        <w:rPr>
          <w:rFonts w:asciiTheme="majorHAnsi" w:hAnsiTheme="majorHAnsi" w:cstheme="majorHAnsi"/>
          <w:sz w:val="32"/>
          <w:szCs w:val="40"/>
        </w:rPr>
        <w:t>None</w:t>
      </w:r>
      <w:proofErr w:type="gramEnd"/>
    </w:p>
    <w:p w:rsidR="00EB38E9" w:rsidRPr="00D11F5D" w:rsidRDefault="00EB38E9" w:rsidP="00EB38E9">
      <w:pPr>
        <w:rPr>
          <w:rFonts w:asciiTheme="majorHAnsi" w:hAnsiTheme="majorHAnsi" w:cstheme="majorHAnsi"/>
          <w:sz w:val="32"/>
          <w:szCs w:val="40"/>
        </w:rPr>
      </w:pPr>
      <w:proofErr w:type="gramStart"/>
      <w:r w:rsidRPr="00D11F5D">
        <w:rPr>
          <w:rFonts w:asciiTheme="majorHAnsi" w:hAnsiTheme="majorHAnsi" w:cstheme="majorHAnsi"/>
          <w:sz w:val="32"/>
          <w:szCs w:val="40"/>
        </w:rPr>
        <w:t>error</w:t>
      </w:r>
      <w:proofErr w:type="gramEnd"/>
      <w:r w:rsidRPr="00D11F5D">
        <w:rPr>
          <w:rFonts w:asciiTheme="majorHAnsi" w:hAnsiTheme="majorHAnsi" w:cstheme="majorHAnsi"/>
          <w:sz w:val="32"/>
          <w:szCs w:val="40"/>
        </w:rPr>
        <w:t xml:space="preserve"> = None</w:t>
      </w:r>
    </w:p>
    <w:p w:rsidR="00EB38E9" w:rsidRPr="00D11F5D" w:rsidRDefault="00EB38E9" w:rsidP="00EB38E9">
      <w:pPr>
        <w:rPr>
          <w:rFonts w:asciiTheme="majorHAnsi" w:hAnsiTheme="majorHAnsi" w:cstheme="majorHAnsi"/>
          <w:sz w:val="32"/>
          <w:szCs w:val="40"/>
        </w:rPr>
      </w:pPr>
      <w:r w:rsidRPr="00D11F5D">
        <w:rPr>
          <w:rFonts w:asciiTheme="majorHAnsi" w:hAnsiTheme="majorHAnsi" w:cstheme="majorHAnsi"/>
          <w:sz w:val="32"/>
          <w:szCs w:val="40"/>
        </w:rPr>
        <w:t>Used to store the result and any error message.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8. Handle POST Request and Call API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if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 xml:space="preserve"> 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request.method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 xml:space="preserve"> == 'POST':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t xml:space="preserve">    </w:t>
      </w:r>
      <w:proofErr w:type="gramStart"/>
      <w:r w:rsidRPr="00D11F5D">
        <w:rPr>
          <w:rFonts w:asciiTheme="majorHAnsi" w:hAnsiTheme="majorHAnsi" w:cstheme="majorHAnsi"/>
          <w:sz w:val="30"/>
          <w:szCs w:val="40"/>
        </w:rPr>
        <w:t>city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 xml:space="preserve"> = 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request.form.get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('city')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lastRenderedPageBreak/>
        <w:t xml:space="preserve">    </w:t>
      </w:r>
      <w:proofErr w:type="spellStart"/>
      <w:proofErr w:type="gramStart"/>
      <w:r w:rsidRPr="00D11F5D">
        <w:rPr>
          <w:rFonts w:asciiTheme="majorHAnsi" w:hAnsiTheme="majorHAnsi" w:cstheme="majorHAnsi"/>
          <w:sz w:val="30"/>
          <w:szCs w:val="40"/>
        </w:rPr>
        <w:t>url</w:t>
      </w:r>
      <w:proofErr w:type="spellEnd"/>
      <w:proofErr w:type="gramEnd"/>
      <w:r w:rsidRPr="00D11F5D">
        <w:rPr>
          <w:rFonts w:asciiTheme="majorHAnsi" w:hAnsiTheme="majorHAnsi" w:cstheme="majorHAnsi"/>
          <w:sz w:val="30"/>
          <w:szCs w:val="40"/>
        </w:rPr>
        <w:t xml:space="preserve"> = f"https://api.openweathermap.org/data/2.5/weather?q={city}&amp;appid={API_KEY}&amp;units=metric"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t xml:space="preserve">    </w:t>
      </w:r>
      <w:proofErr w:type="gramStart"/>
      <w:r w:rsidRPr="00D11F5D">
        <w:rPr>
          <w:rFonts w:asciiTheme="majorHAnsi" w:hAnsiTheme="majorHAnsi" w:cstheme="majorHAnsi"/>
          <w:sz w:val="30"/>
          <w:szCs w:val="40"/>
        </w:rPr>
        <w:t>response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 xml:space="preserve"> = 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requests.get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(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url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)</w:t>
      </w:r>
    </w:p>
    <w:p w:rsidR="00EB38E9" w:rsidRPr="00D11F5D" w:rsidRDefault="00EB38E9" w:rsidP="00EB38E9">
      <w:pPr>
        <w:numPr>
          <w:ilvl w:val="0"/>
          <w:numId w:val="30"/>
        </w:num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t>Takes the city name from the form.</w:t>
      </w:r>
    </w:p>
    <w:p w:rsidR="00EB38E9" w:rsidRPr="00D11F5D" w:rsidRDefault="00EB38E9" w:rsidP="00EB38E9">
      <w:pPr>
        <w:numPr>
          <w:ilvl w:val="0"/>
          <w:numId w:val="30"/>
        </w:num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t>Constructs the API URL with city name, API key, and metric units.</w:t>
      </w:r>
    </w:p>
    <w:p w:rsidR="00EB38E9" w:rsidRPr="00D11F5D" w:rsidRDefault="00EB38E9" w:rsidP="00EB38E9">
      <w:pPr>
        <w:numPr>
          <w:ilvl w:val="0"/>
          <w:numId w:val="30"/>
        </w:num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t>Sends a GET request to the API.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9. Debug Prints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print(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>f"[DEBUG] API Response Code: {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response.status_code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}")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print(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>f"[DEBUG] API Response Body: {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response.text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}")</w:t>
      </w:r>
    </w:p>
    <w:p w:rsidR="00EB38E9" w:rsidRPr="00D11F5D" w:rsidRDefault="00EB38E9" w:rsidP="00EB38E9">
      <w:pPr>
        <w:numPr>
          <w:ilvl w:val="0"/>
          <w:numId w:val="31"/>
        </w:num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t>Helps in debugging if the API call fails or returns unexpected data.</w:t>
      </w:r>
    </w:p>
    <w:p w:rsidR="00EB38E9" w:rsidRPr="00EB38E9" w:rsidRDefault="00EB38E9" w:rsidP="00EB38E9">
      <w:pPr>
        <w:rPr>
          <w:rFonts w:asciiTheme="majorHAnsi" w:hAnsiTheme="majorHAnsi" w:cstheme="majorHAnsi"/>
          <w:sz w:val="40"/>
          <w:szCs w:val="40"/>
        </w:rPr>
      </w:pPr>
      <w:r w:rsidRPr="00EB38E9">
        <w:rPr>
          <w:rFonts w:asciiTheme="majorHAnsi" w:hAnsiTheme="majorHAnsi" w:cstheme="majorHAnsi"/>
          <w:sz w:val="40"/>
          <w:szCs w:val="40"/>
        </w:rPr>
        <w:pict>
          <v:rect id="_x0000_i3404" style="width:0;height:1.5pt" o:hralign="center" o:hrstd="t" o:hr="t" fillcolor="#a0a0a0" stroked="f"/>
        </w:pic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10. Parse the Response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proofErr w:type="gramStart"/>
      <w:r w:rsidRPr="00D11F5D">
        <w:rPr>
          <w:rFonts w:asciiTheme="majorHAnsi" w:hAnsiTheme="majorHAnsi" w:cstheme="majorHAnsi"/>
          <w:sz w:val="28"/>
          <w:szCs w:val="40"/>
        </w:rPr>
        <w:t>if</w:t>
      </w:r>
      <w:proofErr w:type="gramEnd"/>
      <w:r w:rsidRPr="00D11F5D">
        <w:rPr>
          <w:rFonts w:asciiTheme="majorHAnsi" w:hAnsiTheme="majorHAnsi" w:cstheme="majorHAnsi"/>
          <w:sz w:val="28"/>
          <w:szCs w:val="40"/>
        </w:rPr>
        <w:t xml:space="preserve"> </w:t>
      </w:r>
      <w:proofErr w:type="spellStart"/>
      <w:r w:rsidRPr="00D11F5D">
        <w:rPr>
          <w:rFonts w:asciiTheme="majorHAnsi" w:hAnsiTheme="majorHAnsi" w:cstheme="majorHAnsi"/>
          <w:sz w:val="28"/>
          <w:szCs w:val="40"/>
        </w:rPr>
        <w:t>response.ok</w:t>
      </w:r>
      <w:proofErr w:type="spellEnd"/>
      <w:r w:rsidRPr="00D11F5D">
        <w:rPr>
          <w:rFonts w:asciiTheme="majorHAnsi" w:hAnsiTheme="majorHAnsi" w:cstheme="majorHAnsi"/>
          <w:sz w:val="28"/>
          <w:szCs w:val="40"/>
        </w:rPr>
        <w:t>: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 xml:space="preserve">    </w:t>
      </w:r>
      <w:proofErr w:type="gramStart"/>
      <w:r w:rsidRPr="00D11F5D">
        <w:rPr>
          <w:rFonts w:asciiTheme="majorHAnsi" w:hAnsiTheme="majorHAnsi" w:cstheme="majorHAnsi"/>
          <w:sz w:val="28"/>
          <w:szCs w:val="40"/>
        </w:rPr>
        <w:t>data</w:t>
      </w:r>
      <w:proofErr w:type="gramEnd"/>
      <w:r w:rsidRPr="00D11F5D">
        <w:rPr>
          <w:rFonts w:asciiTheme="majorHAnsi" w:hAnsiTheme="majorHAnsi" w:cstheme="majorHAnsi"/>
          <w:sz w:val="28"/>
          <w:szCs w:val="40"/>
        </w:rPr>
        <w:t xml:space="preserve"> = </w:t>
      </w:r>
      <w:proofErr w:type="spellStart"/>
      <w:r w:rsidRPr="00D11F5D">
        <w:rPr>
          <w:rFonts w:asciiTheme="majorHAnsi" w:hAnsiTheme="majorHAnsi" w:cstheme="majorHAnsi"/>
          <w:sz w:val="28"/>
          <w:szCs w:val="40"/>
        </w:rPr>
        <w:t>response.json</w:t>
      </w:r>
      <w:proofErr w:type="spellEnd"/>
      <w:r w:rsidRPr="00D11F5D">
        <w:rPr>
          <w:rFonts w:asciiTheme="majorHAnsi" w:hAnsiTheme="majorHAnsi" w:cstheme="majorHAnsi"/>
          <w:sz w:val="28"/>
          <w:szCs w:val="40"/>
        </w:rPr>
        <w:t>()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 xml:space="preserve">    </w:t>
      </w:r>
      <w:proofErr w:type="spellStart"/>
      <w:r w:rsidRPr="00D11F5D">
        <w:rPr>
          <w:rFonts w:asciiTheme="majorHAnsi" w:hAnsiTheme="majorHAnsi" w:cstheme="majorHAnsi"/>
          <w:sz w:val="28"/>
          <w:szCs w:val="40"/>
        </w:rPr>
        <w:t>weather_data</w:t>
      </w:r>
      <w:proofErr w:type="spellEnd"/>
      <w:r w:rsidRPr="00D11F5D">
        <w:rPr>
          <w:rFonts w:asciiTheme="majorHAnsi" w:hAnsiTheme="majorHAnsi" w:cstheme="majorHAnsi"/>
          <w:sz w:val="28"/>
          <w:szCs w:val="40"/>
        </w:rPr>
        <w:t xml:space="preserve"> = {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 xml:space="preserve">        "</w:t>
      </w:r>
      <w:proofErr w:type="gramStart"/>
      <w:r w:rsidRPr="00D11F5D">
        <w:rPr>
          <w:rFonts w:asciiTheme="majorHAnsi" w:hAnsiTheme="majorHAnsi" w:cstheme="majorHAnsi"/>
          <w:sz w:val="28"/>
          <w:szCs w:val="40"/>
        </w:rPr>
        <w:t>city</w:t>
      </w:r>
      <w:proofErr w:type="gramEnd"/>
      <w:r w:rsidRPr="00D11F5D">
        <w:rPr>
          <w:rFonts w:asciiTheme="majorHAnsi" w:hAnsiTheme="majorHAnsi" w:cstheme="majorHAnsi"/>
          <w:sz w:val="28"/>
          <w:szCs w:val="40"/>
        </w:rPr>
        <w:t>": data['name'],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 xml:space="preserve">        "temperature": f"{</w:t>
      </w:r>
      <w:proofErr w:type="gramStart"/>
      <w:r w:rsidRPr="00D11F5D">
        <w:rPr>
          <w:rFonts w:asciiTheme="majorHAnsi" w:hAnsiTheme="majorHAnsi" w:cstheme="majorHAnsi"/>
          <w:sz w:val="28"/>
          <w:szCs w:val="40"/>
        </w:rPr>
        <w:t>data[</w:t>
      </w:r>
      <w:proofErr w:type="gramEnd"/>
      <w:r w:rsidRPr="00D11F5D">
        <w:rPr>
          <w:rFonts w:asciiTheme="majorHAnsi" w:hAnsiTheme="majorHAnsi" w:cstheme="majorHAnsi"/>
          <w:sz w:val="28"/>
          <w:szCs w:val="40"/>
        </w:rPr>
        <w:t>'main']['temp']} °C",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 xml:space="preserve">        "wind": f"{</w:t>
      </w:r>
      <w:proofErr w:type="gramStart"/>
      <w:r w:rsidRPr="00D11F5D">
        <w:rPr>
          <w:rFonts w:asciiTheme="majorHAnsi" w:hAnsiTheme="majorHAnsi" w:cstheme="majorHAnsi"/>
          <w:sz w:val="28"/>
          <w:szCs w:val="40"/>
        </w:rPr>
        <w:t>data[</w:t>
      </w:r>
      <w:proofErr w:type="gramEnd"/>
      <w:r w:rsidRPr="00D11F5D">
        <w:rPr>
          <w:rFonts w:asciiTheme="majorHAnsi" w:hAnsiTheme="majorHAnsi" w:cstheme="majorHAnsi"/>
          <w:sz w:val="28"/>
          <w:szCs w:val="40"/>
        </w:rPr>
        <w:t>'wind']['speed']} m/s",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 xml:space="preserve">        "</w:t>
      </w:r>
      <w:proofErr w:type="gramStart"/>
      <w:r w:rsidRPr="00D11F5D">
        <w:rPr>
          <w:rFonts w:asciiTheme="majorHAnsi" w:hAnsiTheme="majorHAnsi" w:cstheme="majorHAnsi"/>
          <w:sz w:val="28"/>
          <w:szCs w:val="40"/>
        </w:rPr>
        <w:t>description</w:t>
      </w:r>
      <w:proofErr w:type="gramEnd"/>
      <w:r w:rsidRPr="00D11F5D">
        <w:rPr>
          <w:rFonts w:asciiTheme="majorHAnsi" w:hAnsiTheme="majorHAnsi" w:cstheme="majorHAnsi"/>
          <w:sz w:val="28"/>
          <w:szCs w:val="40"/>
        </w:rPr>
        <w:t>": data['weather'][0]['description'].title()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lastRenderedPageBreak/>
        <w:t xml:space="preserve">    }</w:t>
      </w:r>
    </w:p>
    <w:p w:rsidR="00EB38E9" w:rsidRPr="00D11F5D" w:rsidRDefault="00EB38E9" w:rsidP="00EB38E9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>Parses the JSON response and extracts:</w:t>
      </w:r>
    </w:p>
    <w:p w:rsidR="00EB38E9" w:rsidRPr="00D11F5D" w:rsidRDefault="00EB38E9" w:rsidP="00EB38E9">
      <w:pPr>
        <w:numPr>
          <w:ilvl w:val="1"/>
          <w:numId w:val="32"/>
        </w:num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>City name</w:t>
      </w:r>
    </w:p>
    <w:p w:rsidR="00EB38E9" w:rsidRPr="00D11F5D" w:rsidRDefault="00EB38E9" w:rsidP="00EB38E9">
      <w:pPr>
        <w:numPr>
          <w:ilvl w:val="1"/>
          <w:numId w:val="32"/>
        </w:num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>Temperature (°C)</w:t>
      </w:r>
    </w:p>
    <w:p w:rsidR="00EB38E9" w:rsidRPr="00D11F5D" w:rsidRDefault="00EB38E9" w:rsidP="00EB38E9">
      <w:pPr>
        <w:numPr>
          <w:ilvl w:val="1"/>
          <w:numId w:val="32"/>
        </w:num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>Wind speed (m/s)</w:t>
      </w:r>
    </w:p>
    <w:p w:rsidR="00EB38E9" w:rsidRPr="00D11F5D" w:rsidRDefault="00EB38E9" w:rsidP="00EB38E9">
      <w:pPr>
        <w:numPr>
          <w:ilvl w:val="1"/>
          <w:numId w:val="32"/>
        </w:num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>Weather description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11. Handle API Errors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proofErr w:type="gramStart"/>
      <w:r w:rsidRPr="00D11F5D">
        <w:rPr>
          <w:rFonts w:asciiTheme="majorHAnsi" w:hAnsiTheme="majorHAnsi" w:cstheme="majorHAnsi"/>
          <w:sz w:val="28"/>
          <w:szCs w:val="40"/>
        </w:rPr>
        <w:t>else</w:t>
      </w:r>
      <w:proofErr w:type="gramEnd"/>
      <w:r w:rsidRPr="00D11F5D">
        <w:rPr>
          <w:rFonts w:asciiTheme="majorHAnsi" w:hAnsiTheme="majorHAnsi" w:cstheme="majorHAnsi"/>
          <w:sz w:val="28"/>
          <w:szCs w:val="40"/>
        </w:rPr>
        <w:t>:</w:t>
      </w:r>
    </w:p>
    <w:p w:rsidR="00EB38E9" w:rsidRPr="00D11F5D" w:rsidRDefault="00EB38E9" w:rsidP="00EB38E9">
      <w:p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 xml:space="preserve">    </w:t>
      </w:r>
      <w:proofErr w:type="gramStart"/>
      <w:r w:rsidRPr="00D11F5D">
        <w:rPr>
          <w:rFonts w:asciiTheme="majorHAnsi" w:hAnsiTheme="majorHAnsi" w:cstheme="majorHAnsi"/>
          <w:sz w:val="28"/>
          <w:szCs w:val="40"/>
        </w:rPr>
        <w:t>error</w:t>
      </w:r>
      <w:proofErr w:type="gramEnd"/>
      <w:r w:rsidRPr="00D11F5D">
        <w:rPr>
          <w:rFonts w:asciiTheme="majorHAnsi" w:hAnsiTheme="majorHAnsi" w:cstheme="majorHAnsi"/>
          <w:sz w:val="28"/>
          <w:szCs w:val="40"/>
        </w:rPr>
        <w:t xml:space="preserve"> = </w:t>
      </w:r>
      <w:proofErr w:type="spellStart"/>
      <w:r w:rsidRPr="00D11F5D">
        <w:rPr>
          <w:rFonts w:asciiTheme="majorHAnsi" w:hAnsiTheme="majorHAnsi" w:cstheme="majorHAnsi"/>
          <w:sz w:val="28"/>
          <w:szCs w:val="40"/>
        </w:rPr>
        <w:t>f"Error</w:t>
      </w:r>
      <w:proofErr w:type="spellEnd"/>
      <w:r w:rsidRPr="00D11F5D">
        <w:rPr>
          <w:rFonts w:asciiTheme="majorHAnsi" w:hAnsiTheme="majorHAnsi" w:cstheme="majorHAnsi"/>
          <w:sz w:val="28"/>
          <w:szCs w:val="40"/>
        </w:rPr>
        <w:t>: {</w:t>
      </w:r>
      <w:proofErr w:type="spellStart"/>
      <w:r w:rsidRPr="00D11F5D">
        <w:rPr>
          <w:rFonts w:asciiTheme="majorHAnsi" w:hAnsiTheme="majorHAnsi" w:cstheme="majorHAnsi"/>
          <w:sz w:val="28"/>
          <w:szCs w:val="40"/>
        </w:rPr>
        <w:t>response.json</w:t>
      </w:r>
      <w:proofErr w:type="spellEnd"/>
      <w:r w:rsidRPr="00D11F5D">
        <w:rPr>
          <w:rFonts w:asciiTheme="majorHAnsi" w:hAnsiTheme="majorHAnsi" w:cstheme="majorHAnsi"/>
          <w:sz w:val="28"/>
          <w:szCs w:val="40"/>
        </w:rPr>
        <w:t>().get('message', 'Something went wrong.')}"</w:t>
      </w:r>
    </w:p>
    <w:p w:rsidR="00EB38E9" w:rsidRPr="00D11F5D" w:rsidRDefault="00EB38E9" w:rsidP="00EB38E9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40"/>
        </w:rPr>
      </w:pPr>
      <w:r w:rsidRPr="00D11F5D">
        <w:rPr>
          <w:rFonts w:asciiTheme="majorHAnsi" w:hAnsiTheme="majorHAnsi" w:cstheme="majorHAnsi"/>
          <w:sz w:val="28"/>
          <w:szCs w:val="40"/>
        </w:rPr>
        <w:t>If response is not OK, extract error message from the API and show it on the page.</w:t>
      </w:r>
    </w:p>
    <w:p w:rsidR="00EB38E9" w:rsidRPr="00EB38E9" w:rsidRDefault="00EB38E9" w:rsidP="00EB38E9">
      <w:pPr>
        <w:rPr>
          <w:rFonts w:asciiTheme="majorHAnsi" w:hAnsiTheme="majorHAnsi" w:cstheme="majorHAnsi"/>
          <w:sz w:val="40"/>
          <w:szCs w:val="40"/>
        </w:rPr>
      </w:pPr>
      <w:r w:rsidRPr="00EB38E9">
        <w:rPr>
          <w:rFonts w:asciiTheme="majorHAnsi" w:hAnsiTheme="majorHAnsi" w:cstheme="majorHAnsi"/>
          <w:sz w:val="40"/>
          <w:szCs w:val="40"/>
        </w:rPr>
        <w:pict>
          <v:rect id="_x0000_i3406" style="width:0;height:1.5pt" o:hralign="center" o:hrstd="t" o:hr="t" fillcolor="#a0a0a0" stroked="f"/>
        </w:pic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12. Render the HTML Page</w:t>
      </w:r>
    </w:p>
    <w:p w:rsidR="00EB38E9" w:rsidRPr="00D11F5D" w:rsidRDefault="00EB38E9" w:rsidP="00EB38E9">
      <w:pPr>
        <w:rPr>
          <w:rFonts w:asciiTheme="majorHAnsi" w:hAnsiTheme="majorHAnsi" w:cstheme="majorHAnsi"/>
          <w:sz w:val="30"/>
          <w:szCs w:val="40"/>
        </w:rPr>
      </w:pPr>
      <w:proofErr w:type="gramStart"/>
      <w:r w:rsidRPr="00D11F5D">
        <w:rPr>
          <w:rFonts w:asciiTheme="majorHAnsi" w:hAnsiTheme="majorHAnsi" w:cstheme="majorHAnsi"/>
          <w:sz w:val="30"/>
          <w:szCs w:val="40"/>
        </w:rPr>
        <w:t>return</w:t>
      </w:r>
      <w:proofErr w:type="gramEnd"/>
      <w:r w:rsidRPr="00D11F5D">
        <w:rPr>
          <w:rFonts w:asciiTheme="majorHAnsi" w:hAnsiTheme="majorHAnsi" w:cstheme="majorHAnsi"/>
          <w:sz w:val="30"/>
          <w:szCs w:val="40"/>
        </w:rPr>
        <w:t xml:space="preserve"> 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render_template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('index.html', weather=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weather_data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>, error=error)</w:t>
      </w:r>
    </w:p>
    <w:p w:rsidR="00EB38E9" w:rsidRPr="00D11F5D" w:rsidRDefault="00EB38E9" w:rsidP="00EB38E9">
      <w:pPr>
        <w:numPr>
          <w:ilvl w:val="0"/>
          <w:numId w:val="34"/>
        </w:numPr>
        <w:rPr>
          <w:rFonts w:asciiTheme="majorHAnsi" w:hAnsiTheme="majorHAnsi" w:cstheme="majorHAnsi"/>
          <w:sz w:val="30"/>
          <w:szCs w:val="40"/>
        </w:rPr>
      </w:pPr>
      <w:r w:rsidRPr="00D11F5D">
        <w:rPr>
          <w:rFonts w:asciiTheme="majorHAnsi" w:hAnsiTheme="majorHAnsi" w:cstheme="majorHAnsi"/>
          <w:sz w:val="30"/>
          <w:szCs w:val="40"/>
        </w:rPr>
        <w:t xml:space="preserve">Sends </w:t>
      </w:r>
      <w:proofErr w:type="spellStart"/>
      <w:r w:rsidRPr="00D11F5D">
        <w:rPr>
          <w:rFonts w:asciiTheme="majorHAnsi" w:hAnsiTheme="majorHAnsi" w:cstheme="majorHAnsi"/>
          <w:sz w:val="30"/>
          <w:szCs w:val="40"/>
        </w:rPr>
        <w:t>weather_data</w:t>
      </w:r>
      <w:proofErr w:type="spellEnd"/>
      <w:r w:rsidRPr="00D11F5D">
        <w:rPr>
          <w:rFonts w:asciiTheme="majorHAnsi" w:hAnsiTheme="majorHAnsi" w:cstheme="majorHAnsi"/>
          <w:sz w:val="30"/>
          <w:szCs w:val="40"/>
        </w:rPr>
        <w:t xml:space="preserve"> and error to the index.html page for display.</w: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>13. Run the Flask App</w:t>
      </w:r>
    </w:p>
    <w:p w:rsidR="00EB38E9" w:rsidRPr="00D11F5D" w:rsidRDefault="00EB38E9" w:rsidP="00EB38E9">
      <w:pPr>
        <w:rPr>
          <w:rFonts w:asciiTheme="majorHAnsi" w:hAnsiTheme="majorHAnsi" w:cstheme="majorHAnsi"/>
          <w:sz w:val="32"/>
          <w:szCs w:val="40"/>
        </w:rPr>
      </w:pPr>
      <w:proofErr w:type="gramStart"/>
      <w:r w:rsidRPr="00D11F5D">
        <w:rPr>
          <w:rFonts w:asciiTheme="majorHAnsi" w:hAnsiTheme="majorHAnsi" w:cstheme="majorHAnsi"/>
          <w:sz w:val="32"/>
          <w:szCs w:val="40"/>
        </w:rPr>
        <w:t>if</w:t>
      </w:r>
      <w:proofErr w:type="gramEnd"/>
      <w:r w:rsidRPr="00D11F5D">
        <w:rPr>
          <w:rFonts w:asciiTheme="majorHAnsi" w:hAnsiTheme="majorHAnsi" w:cstheme="majorHAnsi"/>
          <w:sz w:val="32"/>
          <w:szCs w:val="40"/>
        </w:rPr>
        <w:t xml:space="preserve"> __name__ == '__main__':</w:t>
      </w:r>
    </w:p>
    <w:p w:rsidR="00EB38E9" w:rsidRPr="00D11F5D" w:rsidRDefault="00EB38E9" w:rsidP="00EB38E9">
      <w:pPr>
        <w:rPr>
          <w:rFonts w:asciiTheme="majorHAnsi" w:hAnsiTheme="majorHAnsi" w:cstheme="majorHAnsi"/>
          <w:sz w:val="32"/>
          <w:szCs w:val="40"/>
        </w:rPr>
      </w:pPr>
      <w:r w:rsidRPr="00D11F5D">
        <w:rPr>
          <w:rFonts w:asciiTheme="majorHAnsi" w:hAnsiTheme="majorHAnsi" w:cstheme="majorHAnsi"/>
          <w:sz w:val="32"/>
          <w:szCs w:val="40"/>
        </w:rPr>
        <w:t xml:space="preserve">    </w:t>
      </w:r>
      <w:proofErr w:type="spellStart"/>
      <w:proofErr w:type="gramStart"/>
      <w:r w:rsidRPr="00D11F5D">
        <w:rPr>
          <w:rFonts w:asciiTheme="majorHAnsi" w:hAnsiTheme="majorHAnsi" w:cstheme="majorHAnsi"/>
          <w:sz w:val="32"/>
          <w:szCs w:val="40"/>
        </w:rPr>
        <w:t>app.run</w:t>
      </w:r>
      <w:proofErr w:type="spellEnd"/>
      <w:r w:rsidRPr="00D11F5D">
        <w:rPr>
          <w:rFonts w:asciiTheme="majorHAnsi" w:hAnsiTheme="majorHAnsi" w:cstheme="majorHAnsi"/>
          <w:sz w:val="32"/>
          <w:szCs w:val="40"/>
        </w:rPr>
        <w:t>(</w:t>
      </w:r>
      <w:proofErr w:type="gramEnd"/>
      <w:r w:rsidRPr="00D11F5D">
        <w:rPr>
          <w:rFonts w:asciiTheme="majorHAnsi" w:hAnsiTheme="majorHAnsi" w:cstheme="majorHAnsi"/>
          <w:sz w:val="32"/>
          <w:szCs w:val="40"/>
        </w:rPr>
        <w:t>debug=True)</w:t>
      </w:r>
    </w:p>
    <w:p w:rsidR="00EB38E9" w:rsidRPr="00D11F5D" w:rsidRDefault="00EB38E9" w:rsidP="00EB38E9">
      <w:pPr>
        <w:numPr>
          <w:ilvl w:val="0"/>
          <w:numId w:val="35"/>
        </w:numPr>
        <w:rPr>
          <w:rFonts w:asciiTheme="majorHAnsi" w:hAnsiTheme="majorHAnsi" w:cstheme="majorHAnsi"/>
          <w:sz w:val="32"/>
          <w:szCs w:val="40"/>
        </w:rPr>
      </w:pPr>
      <w:r w:rsidRPr="00D11F5D">
        <w:rPr>
          <w:rFonts w:asciiTheme="majorHAnsi" w:hAnsiTheme="majorHAnsi" w:cstheme="majorHAnsi"/>
          <w:sz w:val="32"/>
          <w:szCs w:val="40"/>
        </w:rPr>
        <w:t>Starts the development server with debug mode enabled.</w:t>
      </w:r>
    </w:p>
    <w:p w:rsidR="00EB38E9" w:rsidRPr="00EB38E9" w:rsidRDefault="00EB38E9" w:rsidP="00EB38E9">
      <w:pPr>
        <w:rPr>
          <w:rFonts w:asciiTheme="majorHAnsi" w:hAnsiTheme="majorHAnsi" w:cstheme="majorHAnsi"/>
          <w:sz w:val="40"/>
          <w:szCs w:val="40"/>
        </w:rPr>
      </w:pPr>
      <w:r w:rsidRPr="00EB38E9">
        <w:rPr>
          <w:rFonts w:asciiTheme="majorHAnsi" w:hAnsiTheme="majorHAnsi" w:cstheme="majorHAnsi"/>
          <w:sz w:val="40"/>
          <w:szCs w:val="40"/>
        </w:rPr>
        <w:lastRenderedPageBreak/>
        <w:pict>
          <v:rect id="_x0000_i3408" style="width:0;height:1.5pt" o:hralign="center" o:hrstd="t" o:hr="t" fillcolor="#a0a0a0" stroked="f"/>
        </w:pict>
      </w:r>
    </w:p>
    <w:p w:rsidR="00EB38E9" w:rsidRPr="00EB38E9" w:rsidRDefault="00EB38E9" w:rsidP="00EB38E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38E9">
        <w:rPr>
          <w:rFonts w:asciiTheme="majorHAnsi" w:hAnsiTheme="majorHAnsi" w:cstheme="majorHAnsi"/>
          <w:b/>
          <w:bCs/>
          <w:sz w:val="40"/>
          <w:szCs w:val="40"/>
        </w:rPr>
        <w:t xml:space="preserve">14. </w:t>
      </w:r>
      <w:proofErr w:type="gramStart"/>
      <w:r w:rsidRPr="00EB38E9">
        <w:rPr>
          <w:rFonts w:asciiTheme="majorHAnsi" w:hAnsiTheme="majorHAnsi" w:cstheme="majorHAnsi"/>
          <w:b/>
          <w:bCs/>
          <w:sz w:val="40"/>
          <w:szCs w:val="40"/>
        </w:rPr>
        <w:t>index.html</w:t>
      </w:r>
      <w:proofErr w:type="gramEnd"/>
      <w:r w:rsidRPr="00EB38E9">
        <w:rPr>
          <w:rFonts w:asciiTheme="majorHAnsi" w:hAnsiTheme="majorHAnsi" w:cstheme="majorHAnsi"/>
          <w:b/>
          <w:bCs/>
          <w:sz w:val="40"/>
          <w:szCs w:val="40"/>
        </w:rPr>
        <w:t xml:space="preserve"> Example (Template File)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proofErr w:type="gramStart"/>
      <w:r w:rsidRPr="00D11F5D">
        <w:rPr>
          <w:rFonts w:asciiTheme="majorHAnsi" w:hAnsiTheme="majorHAnsi" w:cstheme="majorHAnsi"/>
          <w:sz w:val="26"/>
          <w:szCs w:val="40"/>
        </w:rPr>
        <w:t>&lt;!DOCTYPE</w:t>
      </w:r>
      <w:proofErr w:type="gramEnd"/>
      <w:r w:rsidRPr="00D11F5D">
        <w:rPr>
          <w:rFonts w:asciiTheme="majorHAnsi" w:hAnsiTheme="majorHAnsi" w:cstheme="majorHAnsi"/>
          <w:sz w:val="26"/>
          <w:szCs w:val="40"/>
        </w:rPr>
        <w:t xml:space="preserve"> html&gt;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>&lt;</w:t>
      </w:r>
      <w:proofErr w:type="gramStart"/>
      <w:r w:rsidRPr="00D11F5D">
        <w:rPr>
          <w:rFonts w:asciiTheme="majorHAnsi" w:hAnsiTheme="majorHAnsi" w:cstheme="majorHAnsi"/>
          <w:sz w:val="26"/>
          <w:szCs w:val="40"/>
        </w:rPr>
        <w:t>html</w:t>
      </w:r>
      <w:proofErr w:type="gramEnd"/>
      <w:r w:rsidRPr="00D11F5D">
        <w:rPr>
          <w:rFonts w:asciiTheme="majorHAnsi" w:hAnsiTheme="majorHAnsi" w:cstheme="majorHAnsi"/>
          <w:sz w:val="26"/>
          <w:szCs w:val="40"/>
        </w:rPr>
        <w:t>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>&lt;</w:t>
      </w:r>
      <w:proofErr w:type="gramStart"/>
      <w:r w:rsidRPr="00D11F5D">
        <w:rPr>
          <w:rFonts w:asciiTheme="majorHAnsi" w:hAnsiTheme="majorHAnsi" w:cstheme="majorHAnsi"/>
          <w:sz w:val="26"/>
          <w:szCs w:val="40"/>
        </w:rPr>
        <w:t>head</w:t>
      </w:r>
      <w:proofErr w:type="gramEnd"/>
      <w:r w:rsidRPr="00D11F5D">
        <w:rPr>
          <w:rFonts w:asciiTheme="majorHAnsi" w:hAnsiTheme="majorHAnsi" w:cstheme="majorHAnsi"/>
          <w:sz w:val="26"/>
          <w:szCs w:val="40"/>
        </w:rPr>
        <w:t>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&lt;</w:t>
      </w:r>
      <w:proofErr w:type="gramStart"/>
      <w:r w:rsidRPr="00D11F5D">
        <w:rPr>
          <w:rFonts w:asciiTheme="majorHAnsi" w:hAnsiTheme="majorHAnsi" w:cstheme="majorHAnsi"/>
          <w:sz w:val="26"/>
          <w:szCs w:val="40"/>
        </w:rPr>
        <w:t>title&gt;</w:t>
      </w:r>
      <w:proofErr w:type="gramEnd"/>
      <w:r w:rsidRPr="00D11F5D">
        <w:rPr>
          <w:rFonts w:asciiTheme="majorHAnsi" w:hAnsiTheme="majorHAnsi" w:cstheme="majorHAnsi"/>
          <w:sz w:val="26"/>
          <w:szCs w:val="40"/>
        </w:rPr>
        <w:t>Weather App&lt;/title&gt;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>&lt;/head&gt;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>&lt;</w:t>
      </w:r>
      <w:proofErr w:type="gramStart"/>
      <w:r w:rsidRPr="00D11F5D">
        <w:rPr>
          <w:rFonts w:asciiTheme="majorHAnsi" w:hAnsiTheme="majorHAnsi" w:cstheme="majorHAnsi"/>
          <w:sz w:val="26"/>
          <w:szCs w:val="40"/>
        </w:rPr>
        <w:t>body</w:t>
      </w:r>
      <w:proofErr w:type="gramEnd"/>
      <w:r w:rsidRPr="00D11F5D">
        <w:rPr>
          <w:rFonts w:asciiTheme="majorHAnsi" w:hAnsiTheme="majorHAnsi" w:cstheme="majorHAnsi"/>
          <w:sz w:val="26"/>
          <w:szCs w:val="40"/>
        </w:rPr>
        <w:t>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&lt;h1&gt;Check Weather&lt;/h1&gt;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&lt;form method="post"&gt;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    &lt;input type="text" name="city" placeholder="Enter city name" required&gt;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    &lt;button type="submit"&gt;Get Weather&lt;/button&gt;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&lt;/form&gt;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{% if weather %}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    &lt;h2&gt;Weather in {</w:t>
      </w:r>
      <w:proofErr w:type="gramStart"/>
      <w:r w:rsidRPr="00D11F5D">
        <w:rPr>
          <w:rFonts w:asciiTheme="majorHAnsi" w:hAnsiTheme="majorHAnsi" w:cstheme="majorHAnsi"/>
          <w:sz w:val="26"/>
          <w:szCs w:val="40"/>
        </w:rPr>
        <w:t xml:space="preserve">{ </w:t>
      </w:r>
      <w:proofErr w:type="spellStart"/>
      <w:r w:rsidRPr="00D11F5D">
        <w:rPr>
          <w:rFonts w:asciiTheme="majorHAnsi" w:hAnsiTheme="majorHAnsi" w:cstheme="majorHAnsi"/>
          <w:sz w:val="26"/>
          <w:szCs w:val="40"/>
        </w:rPr>
        <w:t>weather.city</w:t>
      </w:r>
      <w:proofErr w:type="spellEnd"/>
      <w:proofErr w:type="gramEnd"/>
      <w:r w:rsidRPr="00D11F5D">
        <w:rPr>
          <w:rFonts w:asciiTheme="majorHAnsi" w:hAnsiTheme="majorHAnsi" w:cstheme="majorHAnsi"/>
          <w:sz w:val="26"/>
          <w:szCs w:val="40"/>
        </w:rPr>
        <w:t xml:space="preserve"> }}&lt;/h2&gt;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    &lt;p&gt;Temperature: {</w:t>
      </w:r>
      <w:proofErr w:type="gramStart"/>
      <w:r w:rsidRPr="00D11F5D">
        <w:rPr>
          <w:rFonts w:asciiTheme="majorHAnsi" w:hAnsiTheme="majorHAnsi" w:cstheme="majorHAnsi"/>
          <w:sz w:val="26"/>
          <w:szCs w:val="40"/>
        </w:rPr>
        <w:t xml:space="preserve">{ </w:t>
      </w:r>
      <w:proofErr w:type="spellStart"/>
      <w:r w:rsidRPr="00D11F5D">
        <w:rPr>
          <w:rFonts w:asciiTheme="majorHAnsi" w:hAnsiTheme="majorHAnsi" w:cstheme="majorHAnsi"/>
          <w:sz w:val="26"/>
          <w:szCs w:val="40"/>
        </w:rPr>
        <w:t>weather.temperature</w:t>
      </w:r>
      <w:proofErr w:type="spellEnd"/>
      <w:proofErr w:type="gramEnd"/>
      <w:r w:rsidRPr="00D11F5D">
        <w:rPr>
          <w:rFonts w:asciiTheme="majorHAnsi" w:hAnsiTheme="majorHAnsi" w:cstheme="majorHAnsi"/>
          <w:sz w:val="26"/>
          <w:szCs w:val="40"/>
        </w:rPr>
        <w:t xml:space="preserve"> }}&lt;/p&gt;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    &lt;p&gt;Wind: {</w:t>
      </w:r>
      <w:proofErr w:type="gramStart"/>
      <w:r w:rsidRPr="00D11F5D">
        <w:rPr>
          <w:rFonts w:asciiTheme="majorHAnsi" w:hAnsiTheme="majorHAnsi" w:cstheme="majorHAnsi"/>
          <w:sz w:val="26"/>
          <w:szCs w:val="40"/>
        </w:rPr>
        <w:t xml:space="preserve">{ </w:t>
      </w:r>
      <w:proofErr w:type="spellStart"/>
      <w:r w:rsidRPr="00D11F5D">
        <w:rPr>
          <w:rFonts w:asciiTheme="majorHAnsi" w:hAnsiTheme="majorHAnsi" w:cstheme="majorHAnsi"/>
          <w:sz w:val="26"/>
          <w:szCs w:val="40"/>
        </w:rPr>
        <w:t>weather.wind</w:t>
      </w:r>
      <w:proofErr w:type="spellEnd"/>
      <w:proofErr w:type="gramEnd"/>
      <w:r w:rsidRPr="00D11F5D">
        <w:rPr>
          <w:rFonts w:asciiTheme="majorHAnsi" w:hAnsiTheme="majorHAnsi" w:cstheme="majorHAnsi"/>
          <w:sz w:val="26"/>
          <w:szCs w:val="40"/>
        </w:rPr>
        <w:t xml:space="preserve"> }}&lt;/p&gt;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    &lt;p&gt;Description: {</w:t>
      </w:r>
      <w:proofErr w:type="gramStart"/>
      <w:r w:rsidRPr="00D11F5D">
        <w:rPr>
          <w:rFonts w:asciiTheme="majorHAnsi" w:hAnsiTheme="majorHAnsi" w:cstheme="majorHAnsi"/>
          <w:sz w:val="26"/>
          <w:szCs w:val="40"/>
        </w:rPr>
        <w:t xml:space="preserve">{ </w:t>
      </w:r>
      <w:proofErr w:type="spellStart"/>
      <w:r w:rsidRPr="00D11F5D">
        <w:rPr>
          <w:rFonts w:asciiTheme="majorHAnsi" w:hAnsiTheme="majorHAnsi" w:cstheme="majorHAnsi"/>
          <w:sz w:val="26"/>
          <w:szCs w:val="40"/>
        </w:rPr>
        <w:t>weather.description</w:t>
      </w:r>
      <w:proofErr w:type="spellEnd"/>
      <w:proofErr w:type="gramEnd"/>
      <w:r w:rsidRPr="00D11F5D">
        <w:rPr>
          <w:rFonts w:asciiTheme="majorHAnsi" w:hAnsiTheme="majorHAnsi" w:cstheme="majorHAnsi"/>
          <w:sz w:val="26"/>
          <w:szCs w:val="40"/>
        </w:rPr>
        <w:t xml:space="preserve"> }}&lt;/p&gt;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{% </w:t>
      </w:r>
      <w:proofErr w:type="spellStart"/>
      <w:r w:rsidRPr="00D11F5D">
        <w:rPr>
          <w:rFonts w:asciiTheme="majorHAnsi" w:hAnsiTheme="majorHAnsi" w:cstheme="majorHAnsi"/>
          <w:sz w:val="26"/>
          <w:szCs w:val="40"/>
        </w:rPr>
        <w:t>endif</w:t>
      </w:r>
      <w:proofErr w:type="spellEnd"/>
      <w:r w:rsidRPr="00D11F5D">
        <w:rPr>
          <w:rFonts w:asciiTheme="majorHAnsi" w:hAnsiTheme="majorHAnsi" w:cstheme="majorHAnsi"/>
          <w:sz w:val="26"/>
          <w:szCs w:val="40"/>
        </w:rPr>
        <w:t xml:space="preserve"> %}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{% if error %}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lastRenderedPageBreak/>
        <w:t xml:space="preserve">        &lt;p style="color: </w:t>
      </w:r>
      <w:proofErr w:type="gramStart"/>
      <w:r w:rsidRPr="00D11F5D">
        <w:rPr>
          <w:rFonts w:asciiTheme="majorHAnsi" w:hAnsiTheme="majorHAnsi" w:cstheme="majorHAnsi"/>
          <w:sz w:val="26"/>
          <w:szCs w:val="40"/>
        </w:rPr>
        <w:t>red;</w:t>
      </w:r>
      <w:proofErr w:type="gramEnd"/>
      <w:r w:rsidRPr="00D11F5D">
        <w:rPr>
          <w:rFonts w:asciiTheme="majorHAnsi" w:hAnsiTheme="majorHAnsi" w:cstheme="majorHAnsi"/>
          <w:sz w:val="26"/>
          <w:szCs w:val="40"/>
        </w:rPr>
        <w:t>"&gt;{{ error }}&lt;/p&gt;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 xml:space="preserve">    {% </w:t>
      </w:r>
      <w:proofErr w:type="spellStart"/>
      <w:r w:rsidRPr="00D11F5D">
        <w:rPr>
          <w:rFonts w:asciiTheme="majorHAnsi" w:hAnsiTheme="majorHAnsi" w:cstheme="majorHAnsi"/>
          <w:sz w:val="26"/>
          <w:szCs w:val="40"/>
        </w:rPr>
        <w:t>endif</w:t>
      </w:r>
      <w:proofErr w:type="spellEnd"/>
      <w:r w:rsidRPr="00D11F5D">
        <w:rPr>
          <w:rFonts w:asciiTheme="majorHAnsi" w:hAnsiTheme="majorHAnsi" w:cstheme="majorHAnsi"/>
          <w:sz w:val="26"/>
          <w:szCs w:val="40"/>
        </w:rPr>
        <w:t xml:space="preserve"> %}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>&lt;/body&gt;</w:t>
      </w:r>
    </w:p>
    <w:p w:rsidR="00EB38E9" w:rsidRPr="00D11F5D" w:rsidRDefault="00EB38E9" w:rsidP="00EB38E9">
      <w:pPr>
        <w:rPr>
          <w:rFonts w:asciiTheme="majorHAnsi" w:hAnsiTheme="majorHAnsi" w:cstheme="majorHAnsi"/>
          <w:sz w:val="26"/>
          <w:szCs w:val="40"/>
        </w:rPr>
      </w:pPr>
      <w:r w:rsidRPr="00D11F5D">
        <w:rPr>
          <w:rFonts w:asciiTheme="majorHAnsi" w:hAnsiTheme="majorHAnsi" w:cstheme="majorHAnsi"/>
          <w:sz w:val="26"/>
          <w:szCs w:val="40"/>
        </w:rPr>
        <w:t>&lt;/html&gt;</w:t>
      </w:r>
    </w:p>
    <w:p w:rsidR="00802ECB" w:rsidRDefault="00D11F5D">
      <w:pPr>
        <w:rPr>
          <w:rFonts w:asciiTheme="majorHAnsi" w:hAnsiTheme="majorHAnsi" w:cstheme="majorHAnsi"/>
          <w:b/>
          <w:sz w:val="38"/>
        </w:rPr>
      </w:pPr>
      <w:r w:rsidRPr="00D11F5D">
        <w:rPr>
          <w:rFonts w:asciiTheme="majorHAnsi" w:hAnsiTheme="majorHAnsi" w:cstheme="majorHAnsi"/>
          <w:b/>
          <w:sz w:val="38"/>
        </w:rPr>
        <w:t>Output:</w:t>
      </w:r>
    </w:p>
    <w:p w:rsidR="00D11F5D" w:rsidRDefault="00D11F5D">
      <w:pPr>
        <w:rPr>
          <w:rFonts w:asciiTheme="majorHAnsi" w:hAnsiTheme="majorHAnsi" w:cstheme="majorHAnsi"/>
          <w:b/>
          <w:sz w:val="38"/>
        </w:rPr>
      </w:pPr>
      <w:r w:rsidRPr="00D11F5D">
        <w:rPr>
          <w:rFonts w:asciiTheme="majorHAnsi" w:hAnsiTheme="majorHAnsi" w:cstheme="majorHAnsi"/>
          <w:b/>
          <w:sz w:val="38"/>
        </w:rPr>
        <w:drawing>
          <wp:inline distT="0" distB="0" distL="0" distR="0" wp14:anchorId="4A6FFEFD" wp14:editId="27B0600B">
            <wp:extent cx="3168813" cy="23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5D" w:rsidRPr="00D11F5D" w:rsidRDefault="00D11F5D">
      <w:pPr>
        <w:rPr>
          <w:rFonts w:asciiTheme="majorHAnsi" w:hAnsiTheme="majorHAnsi" w:cstheme="majorHAnsi"/>
          <w:b/>
          <w:sz w:val="38"/>
        </w:rPr>
      </w:pPr>
      <w:r w:rsidRPr="00D11F5D">
        <w:rPr>
          <w:rFonts w:asciiTheme="majorHAnsi" w:hAnsiTheme="majorHAnsi" w:cstheme="majorHAnsi"/>
          <w:b/>
          <w:sz w:val="38"/>
        </w:rPr>
        <w:drawing>
          <wp:inline distT="0" distB="0" distL="0" distR="0" wp14:anchorId="6DBCAA5F" wp14:editId="433AA3C8">
            <wp:extent cx="3204208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469" cy="347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F5D" w:rsidRPr="00D11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FE367F"/>
    <w:multiLevelType w:val="multilevel"/>
    <w:tmpl w:val="A470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35220"/>
    <w:multiLevelType w:val="multilevel"/>
    <w:tmpl w:val="BB9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54F71"/>
    <w:multiLevelType w:val="multilevel"/>
    <w:tmpl w:val="D784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D1D3E"/>
    <w:multiLevelType w:val="multilevel"/>
    <w:tmpl w:val="00A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00276"/>
    <w:multiLevelType w:val="multilevel"/>
    <w:tmpl w:val="4D3C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A5FA8"/>
    <w:multiLevelType w:val="multilevel"/>
    <w:tmpl w:val="0DD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87F4C"/>
    <w:multiLevelType w:val="multilevel"/>
    <w:tmpl w:val="CD8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36254"/>
    <w:multiLevelType w:val="multilevel"/>
    <w:tmpl w:val="D3B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915BD5"/>
    <w:multiLevelType w:val="multilevel"/>
    <w:tmpl w:val="93D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6482B"/>
    <w:multiLevelType w:val="multilevel"/>
    <w:tmpl w:val="B78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25351"/>
    <w:multiLevelType w:val="multilevel"/>
    <w:tmpl w:val="0C2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351CE"/>
    <w:multiLevelType w:val="multilevel"/>
    <w:tmpl w:val="2ED2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B3104"/>
    <w:multiLevelType w:val="multilevel"/>
    <w:tmpl w:val="5950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07C84"/>
    <w:multiLevelType w:val="multilevel"/>
    <w:tmpl w:val="4808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B23CF"/>
    <w:multiLevelType w:val="multilevel"/>
    <w:tmpl w:val="C42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2F4AD4"/>
    <w:multiLevelType w:val="multilevel"/>
    <w:tmpl w:val="BC0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82864"/>
    <w:multiLevelType w:val="multilevel"/>
    <w:tmpl w:val="71D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53283"/>
    <w:multiLevelType w:val="multilevel"/>
    <w:tmpl w:val="2F1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32EDD"/>
    <w:multiLevelType w:val="multilevel"/>
    <w:tmpl w:val="169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54ECB"/>
    <w:multiLevelType w:val="multilevel"/>
    <w:tmpl w:val="2D8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618F9"/>
    <w:multiLevelType w:val="multilevel"/>
    <w:tmpl w:val="9F2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26275"/>
    <w:multiLevelType w:val="multilevel"/>
    <w:tmpl w:val="C44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33A40"/>
    <w:multiLevelType w:val="multilevel"/>
    <w:tmpl w:val="F45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B62DDD"/>
    <w:multiLevelType w:val="multilevel"/>
    <w:tmpl w:val="8BA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823F6"/>
    <w:multiLevelType w:val="multilevel"/>
    <w:tmpl w:val="AE6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256BC"/>
    <w:multiLevelType w:val="multilevel"/>
    <w:tmpl w:val="8B0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5"/>
  </w:num>
  <w:num w:numId="12">
    <w:abstractNumId w:val="32"/>
  </w:num>
  <w:num w:numId="13">
    <w:abstractNumId w:val="18"/>
  </w:num>
  <w:num w:numId="14">
    <w:abstractNumId w:val="30"/>
  </w:num>
  <w:num w:numId="15">
    <w:abstractNumId w:val="27"/>
  </w:num>
  <w:num w:numId="16">
    <w:abstractNumId w:val="33"/>
  </w:num>
  <w:num w:numId="17">
    <w:abstractNumId w:val="25"/>
  </w:num>
  <w:num w:numId="18">
    <w:abstractNumId w:val="20"/>
  </w:num>
  <w:num w:numId="19">
    <w:abstractNumId w:val="12"/>
  </w:num>
  <w:num w:numId="20">
    <w:abstractNumId w:val="9"/>
  </w:num>
  <w:num w:numId="21">
    <w:abstractNumId w:val="24"/>
  </w:num>
  <w:num w:numId="22">
    <w:abstractNumId w:val="16"/>
  </w:num>
  <w:num w:numId="23">
    <w:abstractNumId w:val="26"/>
  </w:num>
  <w:num w:numId="24">
    <w:abstractNumId w:val="21"/>
  </w:num>
  <w:num w:numId="25">
    <w:abstractNumId w:val="31"/>
  </w:num>
  <w:num w:numId="26">
    <w:abstractNumId w:val="22"/>
  </w:num>
  <w:num w:numId="27">
    <w:abstractNumId w:val="13"/>
  </w:num>
  <w:num w:numId="28">
    <w:abstractNumId w:val="34"/>
  </w:num>
  <w:num w:numId="29">
    <w:abstractNumId w:val="23"/>
  </w:num>
  <w:num w:numId="30">
    <w:abstractNumId w:val="11"/>
  </w:num>
  <w:num w:numId="31">
    <w:abstractNumId w:val="29"/>
  </w:num>
  <w:num w:numId="32">
    <w:abstractNumId w:val="14"/>
  </w:num>
  <w:num w:numId="33">
    <w:abstractNumId w:val="17"/>
  </w:num>
  <w:num w:numId="34">
    <w:abstractNumId w:val="1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B7"/>
    <w:rsid w:val="00421279"/>
    <w:rsid w:val="00431AE5"/>
    <w:rsid w:val="00802ECB"/>
    <w:rsid w:val="00AA1D8D"/>
    <w:rsid w:val="00B47730"/>
    <w:rsid w:val="00CB0664"/>
    <w:rsid w:val="00CC4893"/>
    <w:rsid w:val="00D11F5D"/>
    <w:rsid w:val="00DB7DF7"/>
    <w:rsid w:val="00EB38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401AD"/>
  <w14:defaultImageDpi w14:val="300"/>
  <w15:docId w15:val="{A12325A5-2AD8-4FD8-831D-89D7166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B3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openweathermap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805AAF-797F-454D-9610-748263B9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ENGINEER SOLUTION</cp:lastModifiedBy>
  <cp:revision>2</cp:revision>
  <dcterms:created xsi:type="dcterms:W3CDTF">2025-05-04T20:00:00Z</dcterms:created>
  <dcterms:modified xsi:type="dcterms:W3CDTF">2025-05-04T20:00:00Z</dcterms:modified>
  <cp:category/>
</cp:coreProperties>
</file>