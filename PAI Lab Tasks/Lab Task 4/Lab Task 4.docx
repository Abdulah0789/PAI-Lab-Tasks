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CB" w:rsidRPr="00802EC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Pr="00802ECB" w:rsidRDefault="00802ECB" w:rsidP="00802ECB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  <w:r w:rsidRPr="00802ECB">
        <w:rPr>
          <w:rFonts w:ascii="Times New Roman" w:eastAsia="Calibri" w:hAnsi="Times New Roman" w:cs="Times New Roman"/>
          <w:b/>
          <w:color w:val="9B299B"/>
          <w:sz w:val="48"/>
          <w:szCs w:val="48"/>
        </w:rPr>
        <w:t>Superior University Lahore</w:t>
      </w:r>
    </w:p>
    <w:p w:rsidR="00802ECB" w:rsidRPr="00802ECB" w:rsidRDefault="00802ECB" w:rsidP="00802ECB">
      <w:pPr>
        <w:pBdr>
          <w:bottom w:val="single" w:sz="4" w:space="1" w:color="auto"/>
        </w:pBd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</w:p>
    <w:p w:rsidR="003C04B7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3C04B7" w:rsidRDefault="00802ECB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 w:rsidRPr="003C04B7"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Lab Task # 4</w:t>
      </w:r>
    </w:p>
    <w:p w:rsidR="003C04B7" w:rsidRPr="00802ECB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Name</w:t>
      </w:r>
      <w:r w:rsidRPr="00802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Muhammad Abdullah Kashif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Roll No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SU92-BSAIM-F23-070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Instructor</w:t>
      </w:r>
      <w:r w:rsidRPr="00802ECB">
        <w:rPr>
          <w:rFonts w:ascii="Calibri" w:eastAsia="Times New Roman" w:hAnsi="Calibri" w:cs="Calibri"/>
          <w:bCs/>
          <w:sz w:val="36"/>
          <w:szCs w:val="36"/>
        </w:rPr>
        <w:t xml:space="preserve">: Sir </w:t>
      </w:r>
      <w:proofErr w:type="spellStart"/>
      <w:r w:rsidRPr="00802ECB">
        <w:rPr>
          <w:rFonts w:ascii="Calibri" w:eastAsia="Times New Roman" w:hAnsi="Calibri" w:cs="Calibri"/>
          <w:bCs/>
          <w:sz w:val="36"/>
          <w:szCs w:val="36"/>
        </w:rPr>
        <w:t>Rasikh</w:t>
      </w:r>
      <w:proofErr w:type="spellEnd"/>
      <w:r w:rsidRPr="00802ECB">
        <w:rPr>
          <w:rFonts w:ascii="Calibri" w:eastAsia="Times New Roman" w:hAnsi="Calibri" w:cs="Calibri"/>
          <w:bCs/>
          <w:sz w:val="36"/>
          <w:szCs w:val="36"/>
        </w:rPr>
        <w:t xml:space="preserve"> Ali</w:t>
      </w:r>
    </w:p>
    <w:p w:rsidR="00802ECB" w:rsidRDefault="00802ECB" w:rsidP="00802ECB">
      <w:pPr>
        <w:pStyle w:val="Heading1"/>
      </w:pPr>
      <w:r w:rsidRPr="003C04B7">
        <w:rPr>
          <w:rFonts w:ascii="Calibri" w:eastAsia="Calibri" w:hAnsi="Calibri" w:cs="Calibri"/>
          <w:color w:val="auto"/>
          <w:sz w:val="36"/>
          <w:szCs w:val="36"/>
        </w:rPr>
        <w:t>Course</w:t>
      </w:r>
      <w:r w:rsidRPr="003C04B7">
        <w:rPr>
          <w:rFonts w:ascii="Calibri" w:eastAsia="Calibri" w:hAnsi="Calibri" w:cs="Calibri"/>
          <w:b w:val="0"/>
          <w:color w:val="auto"/>
          <w:sz w:val="36"/>
          <w:szCs w:val="36"/>
        </w:rPr>
        <w:t>: Programming for Artificial Intelligence</w:t>
      </w:r>
      <w:r w:rsidRPr="003C04B7">
        <w:rPr>
          <w:rFonts w:ascii="Calibri" w:eastAsia="Calibri" w:hAnsi="Calibri" w:cs="Calibri"/>
          <w:b w:val="0"/>
          <w:color w:val="auto"/>
          <w:sz w:val="36"/>
          <w:szCs w:val="36"/>
        </w:rPr>
        <w:t xml:space="preserve"> (Lab)</w:t>
      </w:r>
      <w:r w:rsidRPr="00802ECB">
        <w:rPr>
          <w:rFonts w:ascii="Calibri" w:eastAsia="Calibri" w:hAnsi="Calibri" w:cs="Arial"/>
          <w:color w:val="auto"/>
          <w:sz w:val="32"/>
          <w:szCs w:val="32"/>
        </w:rPr>
        <w:br/>
      </w:r>
    </w:p>
    <w:p w:rsidR="003C04B7" w:rsidRDefault="003C04B7" w:rsidP="00802ECB">
      <w:pPr>
        <w:pStyle w:val="Title"/>
      </w:pPr>
      <w:bookmarkStart w:id="0" w:name="_GoBack"/>
      <w:bookmarkEnd w:id="0"/>
    </w:p>
    <w:p w:rsidR="00DB7DF7" w:rsidRPr="00802ECB" w:rsidRDefault="003C04B7" w:rsidP="00802ECB">
      <w:pPr>
        <w:pStyle w:val="Title"/>
      </w:pPr>
      <w:r w:rsidRPr="00802ECB">
        <w:t>N-Queens Problem</w:t>
      </w:r>
    </w:p>
    <w:p w:rsidR="00802ECB" w:rsidRDefault="00802ECB">
      <w:pPr>
        <w:pStyle w:val="Heading2"/>
        <w:rPr>
          <w:sz w:val="32"/>
        </w:rPr>
      </w:pPr>
    </w:p>
    <w:p w:rsidR="003C04B7" w:rsidRDefault="003C04B7" w:rsidP="00802ECB">
      <w:pPr>
        <w:rPr>
          <w:rFonts w:asciiTheme="majorHAnsi" w:hAnsiTheme="majorHAnsi" w:cstheme="majorHAnsi"/>
          <w:b/>
          <w:sz w:val="32"/>
          <w:u w:val="single"/>
        </w:rPr>
      </w:pPr>
    </w:p>
    <w:p w:rsidR="00802ECB" w:rsidRPr="00802ECB" w:rsidRDefault="003C04B7" w:rsidP="00802ECB">
      <w:pPr>
        <w:rPr>
          <w:rFonts w:asciiTheme="majorHAnsi" w:hAnsiTheme="majorHAnsi" w:cstheme="majorHAnsi"/>
          <w:b/>
          <w:sz w:val="32"/>
          <w:u w:val="single"/>
        </w:rPr>
      </w:pPr>
      <w:r w:rsidRPr="00802ECB">
        <w:rPr>
          <w:rFonts w:asciiTheme="majorHAnsi" w:hAnsiTheme="majorHAnsi" w:cstheme="majorHAnsi"/>
          <w:b/>
          <w:sz w:val="32"/>
          <w:u w:val="single"/>
        </w:rPr>
        <w:lastRenderedPageBreak/>
        <w:t>Problem Explanation</w:t>
      </w:r>
      <w:r w:rsidR="00802ECB" w:rsidRPr="00802ECB">
        <w:rPr>
          <w:rFonts w:asciiTheme="majorHAnsi" w:hAnsiTheme="majorHAnsi" w:cstheme="majorHAnsi"/>
          <w:b/>
          <w:sz w:val="32"/>
          <w:u w:val="single"/>
        </w:rPr>
        <w:t>:</w:t>
      </w:r>
    </w:p>
    <w:p w:rsidR="00DB7DF7" w:rsidRPr="00802ECB" w:rsidRDefault="003C04B7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2ECB">
        <w:rPr>
          <w:rFonts w:asciiTheme="majorHAnsi" w:hAnsiTheme="majorHAnsi" w:cstheme="majorHAnsi"/>
          <w:sz w:val="24"/>
          <w:szCs w:val="24"/>
        </w:rPr>
        <w:t>The N-Queens problem is a classic combinatorial problem in which we must place N queens on an N × N chessboard so that no two queens attack each other. This means</w:t>
      </w:r>
      <w:proofErr w:type="gramStart"/>
      <w:r w:rsidRPr="00802ECB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802ECB">
        <w:rPr>
          <w:rFonts w:asciiTheme="majorHAnsi" w:hAnsiTheme="majorHAnsi" w:cstheme="majorHAnsi"/>
          <w:sz w:val="24"/>
          <w:szCs w:val="24"/>
        </w:rPr>
        <w:br/>
        <w:t>- No two queens can be in the same row.</w:t>
      </w:r>
      <w:r w:rsidRPr="00802ECB">
        <w:rPr>
          <w:rFonts w:asciiTheme="majorHAnsi" w:hAnsiTheme="majorHAnsi" w:cstheme="majorHAnsi"/>
          <w:sz w:val="24"/>
          <w:szCs w:val="24"/>
        </w:rPr>
        <w:br/>
        <w:t xml:space="preserve">- No two </w:t>
      </w:r>
      <w:r w:rsidRPr="00802ECB">
        <w:rPr>
          <w:rFonts w:asciiTheme="majorHAnsi" w:hAnsiTheme="majorHAnsi" w:cstheme="majorHAnsi"/>
          <w:sz w:val="24"/>
          <w:szCs w:val="24"/>
        </w:rPr>
        <w:t>queens can be in the same column.</w:t>
      </w:r>
      <w:r w:rsidRPr="00802ECB">
        <w:rPr>
          <w:rFonts w:asciiTheme="majorHAnsi" w:hAnsiTheme="majorHAnsi" w:cstheme="majorHAnsi"/>
          <w:sz w:val="24"/>
          <w:szCs w:val="24"/>
        </w:rPr>
        <w:br/>
        <w:t>- No two queens can be on the same diagonal.</w:t>
      </w:r>
      <w:r w:rsidRPr="00802ECB">
        <w:rPr>
          <w:rFonts w:asciiTheme="majorHAnsi" w:hAnsiTheme="majorHAnsi" w:cstheme="majorHAnsi"/>
          <w:sz w:val="24"/>
          <w:szCs w:val="24"/>
        </w:rPr>
        <w:br/>
      </w:r>
      <w:r w:rsidRPr="00802ECB">
        <w:rPr>
          <w:rFonts w:asciiTheme="majorHAnsi" w:hAnsiTheme="majorHAnsi" w:cstheme="majorHAnsi"/>
          <w:sz w:val="24"/>
          <w:szCs w:val="24"/>
        </w:rPr>
        <w:br/>
        <w:t>The goal is to determine the total number of valid ways to place N queens on the board.</w:t>
      </w:r>
    </w:p>
    <w:p w:rsidR="00DB7DF7" w:rsidRPr="00802ECB" w:rsidRDefault="003C04B7" w:rsidP="00802ECB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802ECB">
        <w:rPr>
          <w:rFonts w:asciiTheme="majorHAnsi" w:hAnsiTheme="majorHAnsi" w:cstheme="majorHAnsi"/>
          <w:b/>
          <w:sz w:val="32"/>
          <w:szCs w:val="32"/>
          <w:u w:val="single"/>
        </w:rPr>
        <w:t>Code Explanation</w:t>
      </w:r>
      <w:r w:rsidR="00802ECB" w:rsidRPr="00802ECB">
        <w:rPr>
          <w:rFonts w:asciiTheme="majorHAnsi" w:hAnsiTheme="majorHAnsi" w:cstheme="majorHAnsi"/>
          <w:b/>
          <w:sz w:val="32"/>
          <w:szCs w:val="32"/>
          <w:u w:val="single"/>
        </w:rPr>
        <w:t>:</w:t>
      </w:r>
    </w:p>
    <w:p w:rsidR="00DB7DF7" w:rsidRDefault="003C04B7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2ECB">
        <w:rPr>
          <w:rFonts w:asciiTheme="majorHAnsi" w:hAnsiTheme="majorHAnsi" w:cstheme="majorHAnsi"/>
          <w:sz w:val="24"/>
          <w:szCs w:val="24"/>
        </w:rPr>
        <w:t>The given function `solve_n_</w:t>
      </w:r>
      <w:proofErr w:type="gramStart"/>
      <w:r w:rsidRPr="00802ECB">
        <w:rPr>
          <w:rFonts w:asciiTheme="majorHAnsi" w:hAnsiTheme="majorHAnsi" w:cstheme="majorHAnsi"/>
          <w:sz w:val="24"/>
          <w:szCs w:val="24"/>
        </w:rPr>
        <w:t>queens(</w:t>
      </w:r>
      <w:proofErr w:type="gramEnd"/>
      <w:r w:rsidRPr="00802ECB">
        <w:rPr>
          <w:rFonts w:asciiTheme="majorHAnsi" w:hAnsiTheme="majorHAnsi" w:cstheme="majorHAnsi"/>
          <w:sz w:val="24"/>
          <w:szCs w:val="24"/>
        </w:rPr>
        <w:t>n, row=0, col_mask=0, left_diag_mask</w:t>
      </w:r>
      <w:r w:rsidRPr="00802ECB">
        <w:rPr>
          <w:rFonts w:asciiTheme="majorHAnsi" w:hAnsiTheme="majorHAnsi" w:cstheme="majorHAnsi"/>
          <w:sz w:val="24"/>
          <w:szCs w:val="24"/>
        </w:rPr>
        <w:t>=0, right_diag_mask=0)` solves the N-Queens problem using bitwise operations and backtracking.</w:t>
      </w:r>
    </w:p>
    <w:p w:rsidR="00802ECB" w:rsidRPr="00802ECB" w:rsidRDefault="00802ECB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32"/>
          <w:u w:val="single"/>
        </w:rPr>
      </w:pPr>
      <w:r w:rsidRPr="00802ECB">
        <w:rPr>
          <w:rFonts w:asciiTheme="majorHAnsi" w:hAnsiTheme="majorHAnsi" w:cstheme="majorHAnsi"/>
          <w:b/>
          <w:sz w:val="32"/>
          <w:u w:val="single"/>
        </w:rPr>
        <w:t>Step-by-Step Working</w:t>
      </w:r>
      <w:r w:rsidR="00802ECB" w:rsidRPr="00802ECB">
        <w:rPr>
          <w:rFonts w:asciiTheme="majorHAnsi" w:hAnsiTheme="majorHAnsi" w:cstheme="majorHAnsi"/>
          <w:b/>
          <w:sz w:val="32"/>
          <w:u w:val="single"/>
        </w:rPr>
        <w:t>:</w:t>
      </w: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>1. Base Case (Solution Found)</w:t>
      </w:r>
    </w:p>
    <w:p w:rsidR="00DB7DF7" w:rsidRDefault="00802ECB" w:rsidP="00802ECB">
      <w:pPr>
        <w:rPr>
          <w:rFonts w:asciiTheme="majorHAnsi" w:hAnsiTheme="majorHAnsi" w:cstheme="majorHAnsi"/>
        </w:rPr>
      </w:pPr>
      <w:r w:rsidRPr="00802ECB">
        <w:rPr>
          <w:rFonts w:asciiTheme="majorHAnsi" w:hAnsiTheme="majorHAnsi" w:cstheme="majorHAnsi"/>
        </w:rPr>
        <w:drawing>
          <wp:inline distT="0" distB="0" distL="0" distR="0" wp14:anchorId="3EE24AA2" wp14:editId="623F5B90">
            <wp:extent cx="54864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B7" w:rsidRPr="00802ECB">
        <w:rPr>
          <w:rFonts w:asciiTheme="majorHAnsi" w:hAnsiTheme="majorHAnsi" w:cstheme="majorHAnsi"/>
        </w:rPr>
        <w:br/>
      </w:r>
      <w:r w:rsidR="003C04B7" w:rsidRPr="00802ECB">
        <w:rPr>
          <w:rFonts w:asciiTheme="majorHAnsi" w:hAnsiTheme="majorHAnsi" w:cstheme="majorHAnsi"/>
        </w:rPr>
        <w:br/>
        <w:t>If all rows are successfully filled with queens, a valid solution is found, so we r</w:t>
      </w:r>
      <w:r w:rsidR="003C04B7" w:rsidRPr="00802ECB">
        <w:rPr>
          <w:rFonts w:asciiTheme="majorHAnsi" w:hAnsiTheme="majorHAnsi" w:cstheme="majorHAnsi"/>
        </w:rPr>
        <w:t>eturn 1.</w:t>
      </w:r>
    </w:p>
    <w:p w:rsidR="00802ECB" w:rsidRPr="00802ECB" w:rsidRDefault="00802ECB" w:rsidP="00802ECB">
      <w:pPr>
        <w:rPr>
          <w:rFonts w:asciiTheme="majorHAnsi" w:hAnsiTheme="majorHAnsi" w:cstheme="majorHAnsi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>2. Finding Available Positions</w:t>
      </w:r>
    </w:p>
    <w:p w:rsidR="00DB7DF7" w:rsidRDefault="00802ECB" w:rsidP="00802ECB">
      <w:pPr>
        <w:rPr>
          <w:rFonts w:asciiTheme="majorHAnsi" w:hAnsiTheme="majorHAnsi" w:cstheme="majorHAnsi"/>
        </w:rPr>
      </w:pPr>
      <w:r w:rsidRPr="00802ECB">
        <w:rPr>
          <w:rFonts w:asciiTheme="majorHAnsi" w:hAnsiTheme="majorHAnsi" w:cstheme="majorHAnsi"/>
        </w:rPr>
        <w:drawing>
          <wp:inline distT="0" distB="0" distL="0" distR="0" wp14:anchorId="3DECDCA8" wp14:editId="65FF087F">
            <wp:extent cx="54864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B7" w:rsidRPr="00802ECB">
        <w:rPr>
          <w:rFonts w:asciiTheme="majorHAnsi" w:hAnsiTheme="majorHAnsi" w:cstheme="majorHAnsi"/>
        </w:rPr>
        <w:br/>
      </w:r>
      <w:r w:rsidR="003C04B7" w:rsidRPr="00802ECB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="003C04B7" w:rsidRPr="00802ECB">
        <w:rPr>
          <w:rFonts w:asciiTheme="majorHAnsi" w:hAnsiTheme="majorHAnsi" w:cstheme="majorHAnsi"/>
        </w:rPr>
        <w:t>This line calculates the available columns in which we can pl</w:t>
      </w:r>
      <w:r>
        <w:rPr>
          <w:rFonts w:asciiTheme="majorHAnsi" w:hAnsiTheme="majorHAnsi" w:cstheme="majorHAnsi"/>
        </w:rPr>
        <w:t xml:space="preserve">ace a queen in the current row. </w:t>
      </w:r>
      <w:proofErr w:type="spellStart"/>
      <w:r w:rsidR="003C04B7" w:rsidRPr="00802ECB">
        <w:rPr>
          <w:rFonts w:asciiTheme="majorHAnsi" w:hAnsiTheme="majorHAnsi" w:cstheme="majorHAnsi"/>
          <w:b/>
        </w:rPr>
        <w:t>col_mask</w:t>
      </w:r>
      <w:proofErr w:type="spellEnd"/>
      <w:r w:rsidR="003C04B7" w:rsidRPr="00802ECB">
        <w:rPr>
          <w:rFonts w:asciiTheme="majorHAnsi" w:hAnsiTheme="majorHAnsi" w:cstheme="majorHAnsi"/>
          <w:b/>
        </w:rPr>
        <w:t xml:space="preserve">, </w:t>
      </w:r>
      <w:proofErr w:type="spellStart"/>
      <w:r w:rsidR="003C04B7" w:rsidRPr="00802ECB">
        <w:rPr>
          <w:rFonts w:asciiTheme="majorHAnsi" w:hAnsiTheme="majorHAnsi" w:cstheme="majorHAnsi"/>
          <w:b/>
        </w:rPr>
        <w:t>left_diag_mask</w:t>
      </w:r>
      <w:proofErr w:type="spellEnd"/>
      <w:r w:rsidR="003C04B7" w:rsidRPr="00802ECB">
        <w:rPr>
          <w:rFonts w:asciiTheme="majorHAnsi" w:hAnsiTheme="majorHAnsi" w:cstheme="majorHAnsi"/>
        </w:rPr>
        <w:t xml:space="preserve">, and </w:t>
      </w:r>
      <w:proofErr w:type="spellStart"/>
      <w:r w:rsidR="003C04B7" w:rsidRPr="00802ECB">
        <w:rPr>
          <w:rFonts w:asciiTheme="majorHAnsi" w:hAnsiTheme="majorHAnsi" w:cstheme="majorHAnsi"/>
          <w:b/>
        </w:rPr>
        <w:t>right_</w:t>
      </w:r>
      <w:r w:rsidR="003C04B7" w:rsidRPr="00802ECB">
        <w:rPr>
          <w:rFonts w:asciiTheme="majorHAnsi" w:hAnsiTheme="majorHAnsi" w:cstheme="majorHAnsi"/>
          <w:b/>
        </w:rPr>
        <w:t>diag_mask</w:t>
      </w:r>
      <w:proofErr w:type="spellEnd"/>
      <w:r w:rsidR="003C04B7" w:rsidRPr="00802ECB">
        <w:rPr>
          <w:rFonts w:asciiTheme="majorHAnsi" w:hAnsiTheme="majorHAnsi" w:cstheme="majorHAnsi"/>
        </w:rPr>
        <w:t xml:space="preserve"> track occupied columns and diagonals.</w:t>
      </w:r>
    </w:p>
    <w:p w:rsidR="00802ECB" w:rsidRPr="00802ECB" w:rsidRDefault="00802ECB" w:rsidP="00802ECB">
      <w:pPr>
        <w:rPr>
          <w:rFonts w:asciiTheme="majorHAnsi" w:hAnsiTheme="majorHAnsi" w:cstheme="majorHAnsi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>3. Iterate Through Available Positions</w:t>
      </w:r>
    </w:p>
    <w:p w:rsidR="00DB7DF7" w:rsidRDefault="00802ECB" w:rsidP="00802ECB">
      <w:pPr>
        <w:rPr>
          <w:rFonts w:asciiTheme="majorHAnsi" w:hAnsiTheme="majorHAnsi" w:cstheme="majorHAnsi"/>
        </w:rPr>
      </w:pPr>
      <w:r w:rsidRPr="00802ECB">
        <w:rPr>
          <w:rFonts w:asciiTheme="majorHAnsi" w:hAnsiTheme="majorHAnsi" w:cstheme="majorHAnsi"/>
        </w:rPr>
        <w:lastRenderedPageBreak/>
        <w:drawing>
          <wp:inline distT="0" distB="0" distL="0" distR="0" wp14:anchorId="03D755AA" wp14:editId="0D85CDAD">
            <wp:extent cx="5029458" cy="63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B7" w:rsidRPr="00802ECB">
        <w:rPr>
          <w:rFonts w:asciiTheme="majorHAnsi" w:hAnsiTheme="majorHAnsi" w:cstheme="majorHAnsi"/>
        </w:rPr>
        <w:br/>
      </w:r>
      <w:r w:rsidR="003C04B7" w:rsidRPr="00802ECB">
        <w:rPr>
          <w:rFonts w:asciiTheme="majorHAnsi" w:hAnsiTheme="majorHAnsi" w:cstheme="majorHAnsi"/>
        </w:rPr>
        <w:br/>
        <w:t>We select the rightmost available position for the queen and remove it from the available positions.</w:t>
      </w:r>
    </w:p>
    <w:p w:rsidR="00802ECB" w:rsidRPr="00802ECB" w:rsidRDefault="00802ECB" w:rsidP="00802ECB">
      <w:pPr>
        <w:rPr>
          <w:rFonts w:asciiTheme="majorHAnsi" w:hAnsiTheme="majorHAnsi" w:cstheme="majorHAnsi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>4. Recursive Backtracking</w:t>
      </w:r>
    </w:p>
    <w:p w:rsidR="00DB7DF7" w:rsidRPr="00802ECB" w:rsidRDefault="00802ECB" w:rsidP="00802ECB">
      <w:pPr>
        <w:rPr>
          <w:rFonts w:asciiTheme="majorHAnsi" w:hAnsiTheme="majorHAnsi" w:cstheme="majorHAnsi"/>
        </w:rPr>
      </w:pPr>
      <w:r w:rsidRPr="00802ECB">
        <w:rPr>
          <w:rFonts w:asciiTheme="majorHAnsi" w:hAnsiTheme="majorHAnsi" w:cstheme="majorHAnsi"/>
        </w:rPr>
        <w:drawing>
          <wp:inline distT="0" distB="0" distL="0" distR="0" wp14:anchorId="07A641C3" wp14:editId="6EA2D3F6">
            <wp:extent cx="4845299" cy="571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B7" w:rsidRPr="00802ECB">
        <w:rPr>
          <w:rFonts w:asciiTheme="majorHAnsi" w:hAnsiTheme="majorHAnsi" w:cstheme="majorHAnsi"/>
        </w:rPr>
        <w:br/>
      </w:r>
      <w:r w:rsidR="003C04B7" w:rsidRPr="00802ECB">
        <w:rPr>
          <w:rFonts w:asciiTheme="majorHAnsi" w:hAnsiTheme="majorHAnsi" w:cstheme="majorHAnsi"/>
        </w:rPr>
        <w:br/>
        <w:t>We place a queen in the selected position and proceed to the next row (`row + 1`).</w:t>
      </w:r>
      <w:r w:rsidR="003C04B7" w:rsidRPr="00802ECB">
        <w:rPr>
          <w:rFonts w:asciiTheme="majorHAnsi" w:hAnsiTheme="majorHAnsi" w:cstheme="majorHAnsi"/>
        </w:rPr>
        <w:br/>
        <w:t>The column and diagonal masks are updated accordingly.</w:t>
      </w:r>
      <w:r w:rsidR="003C04B7" w:rsidRPr="00802ECB">
        <w:rPr>
          <w:rFonts w:asciiTheme="majorHAnsi" w:hAnsiTheme="majorHAnsi" w:cstheme="majorHAnsi"/>
        </w:rPr>
        <w:br/>
      </w: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>5. Returning the Final Count</w:t>
      </w:r>
      <w:r w:rsidR="00802ECB">
        <w:rPr>
          <w:rFonts w:asciiTheme="majorHAnsi" w:hAnsiTheme="majorHAnsi" w:cstheme="majorHAnsi"/>
          <w:b/>
          <w:sz w:val="24"/>
          <w:szCs w:val="24"/>
        </w:rPr>
        <w:t xml:space="preserve"> &amp; </w:t>
      </w:r>
      <w:r w:rsidRPr="00802ECB">
        <w:rPr>
          <w:rFonts w:asciiTheme="majorHAnsi" w:hAnsiTheme="majorHAnsi" w:cstheme="majorHAnsi"/>
          <w:b/>
          <w:sz w:val="24"/>
          <w:szCs w:val="24"/>
        </w:rPr>
        <w:t>User Input and Execution</w:t>
      </w:r>
    </w:p>
    <w:p w:rsidR="00DB7DF7" w:rsidRPr="00802ECB" w:rsidRDefault="00802ECB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183DB269" wp14:editId="0FCDBA70">
            <wp:extent cx="4381725" cy="863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F7" w:rsidRDefault="003C04B7" w:rsidP="00802ECB">
      <w:pPr>
        <w:rPr>
          <w:rFonts w:asciiTheme="majorHAnsi" w:hAnsiTheme="majorHAnsi" w:cstheme="majorHAnsi"/>
        </w:rPr>
      </w:pPr>
      <w:r w:rsidRPr="00802ECB">
        <w:rPr>
          <w:rFonts w:asciiTheme="majorHAnsi" w:hAnsiTheme="majorHAnsi" w:cstheme="majorHAnsi"/>
        </w:rPr>
        <w:br/>
      </w:r>
      <w:r w:rsidRPr="00802ECB">
        <w:rPr>
          <w:rFonts w:asciiTheme="majorHAnsi" w:hAnsiTheme="majorHAnsi" w:cstheme="majorHAnsi"/>
        </w:rPr>
        <w:br/>
        <w:t>The function r</w:t>
      </w:r>
      <w:r w:rsidRPr="00802ECB">
        <w:rPr>
          <w:rFonts w:asciiTheme="majorHAnsi" w:hAnsiTheme="majorHAnsi" w:cstheme="majorHAnsi"/>
        </w:rPr>
        <w:t>eturns the total number of solutions found.</w:t>
      </w:r>
      <w:r w:rsidR="00802ECB">
        <w:rPr>
          <w:rFonts w:asciiTheme="majorHAnsi" w:hAnsiTheme="majorHAnsi" w:cstheme="majorHAnsi"/>
        </w:rPr>
        <w:t xml:space="preserve"> </w:t>
      </w:r>
      <w:r w:rsidRPr="00802ECB">
        <w:rPr>
          <w:rFonts w:asciiTheme="majorHAnsi" w:hAnsiTheme="majorHAnsi" w:cstheme="majorHAnsi"/>
        </w:rPr>
        <w:t>The program takes user input for N and calculates the total number of solutions.</w:t>
      </w:r>
    </w:p>
    <w:p w:rsidR="00802ECB" w:rsidRPr="00802ECB" w:rsidRDefault="00802ECB" w:rsidP="00802ECB">
      <w:pPr>
        <w:rPr>
          <w:rFonts w:asciiTheme="majorHAnsi" w:hAnsiTheme="majorHAnsi" w:cstheme="majorHAnsi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>Example Output</w:t>
      </w:r>
    </w:p>
    <w:p w:rsidR="00DB7DF7" w:rsidRPr="00802ECB" w:rsidRDefault="003C04B7" w:rsidP="00802ECB">
      <w:pPr>
        <w:rPr>
          <w:rFonts w:asciiTheme="majorHAnsi" w:hAnsiTheme="majorHAnsi" w:cstheme="majorHAnsi"/>
        </w:rPr>
      </w:pPr>
      <w:r w:rsidRPr="00802ECB">
        <w:rPr>
          <w:rFonts w:asciiTheme="majorHAnsi" w:hAnsiTheme="majorHAnsi" w:cstheme="majorHAnsi"/>
        </w:rPr>
        <w:t>Enter N fo</w:t>
      </w:r>
      <w:r w:rsidR="00802ECB">
        <w:rPr>
          <w:rFonts w:asciiTheme="majorHAnsi" w:hAnsiTheme="majorHAnsi" w:cstheme="majorHAnsi"/>
        </w:rPr>
        <w:t>r N-Queen: 4</w:t>
      </w:r>
      <w:r w:rsidR="00802ECB">
        <w:rPr>
          <w:rFonts w:asciiTheme="majorHAnsi" w:hAnsiTheme="majorHAnsi" w:cstheme="majorHAnsi"/>
        </w:rPr>
        <w:br/>
        <w:t>Total Solutions: 2</w:t>
      </w:r>
    </w:p>
    <w:p w:rsidR="00802ECB" w:rsidRPr="00802ECB" w:rsidRDefault="00802ECB">
      <w:pPr>
        <w:rPr>
          <w:rFonts w:asciiTheme="majorHAnsi" w:hAnsiTheme="majorHAnsi" w:cstheme="majorHAnsi"/>
        </w:rPr>
      </w:pPr>
    </w:p>
    <w:sectPr w:rsidR="00802ECB" w:rsidRPr="00802E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B7"/>
    <w:rsid w:val="00802ECB"/>
    <w:rsid w:val="00AA1D8D"/>
    <w:rsid w:val="00B47730"/>
    <w:rsid w:val="00CB0664"/>
    <w:rsid w:val="00DB7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4E4F0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5CB88-4384-4212-AD70-3DD9EE89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ENGINEER SOLUTION</cp:lastModifiedBy>
  <cp:revision>2</cp:revision>
  <dcterms:created xsi:type="dcterms:W3CDTF">2025-03-08T18:45:00Z</dcterms:created>
  <dcterms:modified xsi:type="dcterms:W3CDTF">2025-03-08T18:45:00Z</dcterms:modified>
  <cp:category/>
</cp:coreProperties>
</file>